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90D" w:rsidRDefault="003E462B">
      <w:pPr>
        <w:pStyle w:val="Heading1"/>
      </w:pPr>
      <w:r>
        <w:t>Check if the first and last number of a list is the same</w:t>
      </w:r>
    </w:p>
    <w:p w:rsidR="0028490D" w:rsidRDefault="003E462B">
      <w:r>
        <w:t>Author: Muzaffar Ali</w:t>
      </w:r>
    </w:p>
    <w:p w:rsidR="0028490D" w:rsidRDefault="003E462B">
      <w:r>
        <w:t>Version: 1.0</w:t>
      </w:r>
    </w:p>
    <w:p w:rsidR="0028490D" w:rsidRDefault="003E462B">
      <w:r>
        <w:t>Created: 31/07/2024</w:t>
      </w:r>
    </w:p>
    <w:p w:rsidR="0028490D" w:rsidRDefault="003E462B">
      <w:r>
        <w:t>Copyright: (c) Muzaffar Ali</w:t>
      </w:r>
    </w:p>
    <w:p w:rsidR="0028490D" w:rsidRDefault="003E462B">
      <w:r>
        <w:t>License: Public</w:t>
      </w:r>
    </w:p>
    <w:p w:rsidR="0028490D" w:rsidRDefault="0028490D"/>
    <w:p w:rsidR="0028490D" w:rsidRDefault="003E462B">
      <w:pPr>
        <w:pStyle w:val="Heading2"/>
      </w:pPr>
      <w:r>
        <w:t>Purpose</w:t>
      </w:r>
    </w:p>
    <w:p w:rsidR="0028490D" w:rsidRDefault="003E462B">
      <w:r>
        <w:t>This program checks if the first and last number of a list are the same.</w:t>
      </w:r>
    </w:p>
    <w:p w:rsidR="0028490D" w:rsidRDefault="003E462B">
      <w:pPr>
        <w:pStyle w:val="Heading2"/>
      </w:pPr>
      <w:r>
        <w:t>Requirements</w:t>
      </w:r>
    </w:p>
    <w:p w:rsidR="0028490D" w:rsidRDefault="003E462B">
      <w:r>
        <w:t xml:space="preserve">No </w:t>
      </w:r>
      <w:r>
        <w:t>additional libraries are required as the program uses Python's built-in functionality for list manipulation and comparisons.</w:t>
      </w:r>
    </w:p>
    <w:p w:rsidR="0028490D" w:rsidRDefault="003E462B">
      <w:pPr>
        <w:pStyle w:val="Heading2"/>
      </w:pPr>
      <w:r>
        <w:t>Environment Setup</w:t>
      </w:r>
    </w:p>
    <w:p w:rsidR="0028490D" w:rsidRDefault="003E462B">
      <w:r>
        <w:t>No special environment setup is needed for this program as it only uses Python's standard library.</w:t>
      </w:r>
    </w:p>
    <w:p w:rsidR="0028490D" w:rsidRDefault="003E462B">
      <w:pPr>
        <w:pStyle w:val="Heading2"/>
      </w:pPr>
      <w:r>
        <w:t>Execution</w:t>
      </w:r>
    </w:p>
    <w:p w:rsidR="0028490D" w:rsidRDefault="003E462B">
      <w:r>
        <w:t>1. S</w:t>
      </w:r>
      <w:r>
        <w:t>ave the provided code in a file named `check_list_numbers.py`.</w:t>
      </w:r>
      <w:r>
        <w:br/>
        <w:t>2. Open a terminal or command prompt.</w:t>
      </w:r>
      <w:r>
        <w:br/>
        <w:t>3. Navigate to the directory where `check_list_numbers.py` is saved.</w:t>
      </w:r>
      <w:r>
        <w:br/>
        <w:t>4. Run the program using the command:</w:t>
      </w:r>
      <w:r>
        <w:br/>
        <w:t>```</w:t>
      </w:r>
      <w:r>
        <w:br/>
        <w:t>python check_list_numbers.py</w:t>
      </w:r>
      <w:r>
        <w:br/>
        <w:t>```</w:t>
      </w:r>
    </w:p>
    <w:p w:rsidR="0028490D" w:rsidRDefault="003E462B">
      <w:pPr>
        <w:pStyle w:val="Heading2"/>
      </w:pPr>
      <w:r>
        <w:t>How It Work</w:t>
      </w:r>
      <w:r>
        <w:t>s</w:t>
      </w:r>
    </w:p>
    <w:p w:rsidR="0028490D" w:rsidRDefault="003E462B">
      <w:r>
        <w:t xml:space="preserve">1. </w:t>
      </w:r>
      <w:r>
        <w:t>Function `</w:t>
      </w:r>
      <w:proofErr w:type="spellStart"/>
      <w:proofErr w:type="gramStart"/>
      <w:r>
        <w:t>sameList</w:t>
      </w:r>
      <w:proofErr w:type="spellEnd"/>
      <w:r>
        <w:t>(</w:t>
      </w:r>
      <w:proofErr w:type="spellStart"/>
      <w:proofErr w:type="gramEnd"/>
      <w:r>
        <w:t>numlist</w:t>
      </w:r>
      <w:proofErr w:type="spellEnd"/>
      <w:r>
        <w:t>)`</w:t>
      </w:r>
      <w:r>
        <w:t>:</w:t>
      </w:r>
      <w:r>
        <w:br/>
        <w:t xml:space="preserve">   - </w:t>
      </w:r>
      <w:r>
        <w:t>Parameter:</w:t>
      </w:r>
      <w:r>
        <w:t xml:space="preserve"> `</w:t>
      </w:r>
      <w:proofErr w:type="spellStart"/>
      <w:r>
        <w:t>numlist</w:t>
      </w:r>
      <w:proofErr w:type="spellEnd"/>
      <w:r>
        <w:t>` (list): The list of numbers to check.</w:t>
      </w:r>
      <w:r>
        <w:br/>
        <w:t xml:space="preserve">   - </w:t>
      </w:r>
      <w:r>
        <w:t>Description:</w:t>
      </w:r>
      <w:r>
        <w:t xml:space="preserve"> The function returns `True` if the first and last elements of the list are the same, otherwise it returns `F</w:t>
      </w:r>
      <w:bookmarkStart w:id="0" w:name="_GoBack"/>
      <w:bookmarkEnd w:id="0"/>
      <w:r>
        <w:t>alse`.</w:t>
      </w:r>
      <w:r>
        <w:br/>
      </w:r>
      <w:r>
        <w:br/>
        <w:t xml:space="preserve">2. </w:t>
      </w:r>
      <w:r>
        <w:t>Create</w:t>
      </w:r>
      <w:r>
        <w:t xml:space="preserve"> List:</w:t>
      </w:r>
      <w:r>
        <w:br/>
        <w:t xml:space="preserve">   - A list of numbers is created and assigned to the variable `numbers`.</w:t>
      </w:r>
      <w:r>
        <w:br/>
      </w:r>
      <w:r>
        <w:br/>
      </w:r>
      <w:r>
        <w:lastRenderedPageBreak/>
        <w:t xml:space="preserve">3. </w:t>
      </w:r>
      <w:r>
        <w:t>Print Results:</w:t>
      </w:r>
      <w:r>
        <w:br/>
        <w:t xml:space="preserve">   - Prints the given list and the result of the `sameList` function.</w:t>
      </w:r>
    </w:p>
    <w:p w:rsidR="0028490D" w:rsidRDefault="003E462B">
      <w:pPr>
        <w:pStyle w:val="Heading2"/>
      </w:pPr>
      <w:r>
        <w:t>Output</w:t>
      </w:r>
    </w:p>
    <w:p w:rsidR="0028490D" w:rsidRDefault="003E462B">
      <w:r>
        <w:t>The program prints the given list and then checks if the first and last n</w:t>
      </w:r>
      <w:r>
        <w:t>umbers of the list are the same. The result is printed as `True` or `False`.</w:t>
      </w:r>
      <w:r>
        <w:br/>
        <w:t>```</w:t>
      </w:r>
      <w:r>
        <w:br/>
        <w:t>Given list:  [10, 20, 30, 40, 50, 60, 70, 80, 90]</w:t>
      </w:r>
      <w:r>
        <w:br/>
        <w:t>Result list:  False</w:t>
      </w:r>
      <w:r>
        <w:br/>
        <w:t>```</w:t>
      </w:r>
    </w:p>
    <w:sectPr w:rsidR="002849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8490D"/>
    <w:rsid w:val="0029639D"/>
    <w:rsid w:val="00326F90"/>
    <w:rsid w:val="003E46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8959DB-314D-4A39-820F-DC8238E9E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4C659E-0BAB-4F3C-89D0-02126DE45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Kali Linux</cp:lastModifiedBy>
  <cp:revision>2</cp:revision>
  <dcterms:created xsi:type="dcterms:W3CDTF">2013-12-23T23:15:00Z</dcterms:created>
  <dcterms:modified xsi:type="dcterms:W3CDTF">2024-08-08T20:54:00Z</dcterms:modified>
  <cp:category/>
</cp:coreProperties>
</file>