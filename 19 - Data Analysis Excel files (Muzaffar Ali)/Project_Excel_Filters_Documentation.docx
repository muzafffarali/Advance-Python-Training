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11" w:rsidRPr="008D668F" w:rsidRDefault="008D668F">
      <w:pPr>
        <w:pStyle w:val="Heading1"/>
        <w:rPr>
          <w:rFonts w:cstheme="majorHAnsi"/>
        </w:rPr>
      </w:pPr>
      <w:r w:rsidRPr="008D668F">
        <w:rPr>
          <w:rFonts w:cstheme="majorHAnsi"/>
        </w:rPr>
        <w:t>Project: Excel Filters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             Advance Python Class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Author:               Muzaffar Ali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Version:              1.0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Created:              31/07/2024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Copyright:            (c) Muzaffar Ali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License:              Public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br/>
      </w:r>
    </w:p>
    <w:p w:rsidR="00346D11" w:rsidRPr="008D668F" w:rsidRDefault="008D668F">
      <w:pPr>
        <w:pStyle w:val="Heading2"/>
        <w:rPr>
          <w:rFonts w:cstheme="majorHAnsi"/>
        </w:rPr>
      </w:pPr>
      <w:r w:rsidRPr="008D668F">
        <w:rPr>
          <w:rFonts w:cstheme="majorHAnsi"/>
        </w:rPr>
        <w:t>Requirements:</w:t>
      </w:r>
    </w:p>
    <w:p w:rsidR="00346D11" w:rsidRPr="008D668F" w:rsidRDefault="008D668F">
      <w:pPr>
        <w:pStyle w:val="ListBullet"/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 xml:space="preserve">pandas: </w:t>
      </w:r>
      <w:r w:rsidRPr="008D668F">
        <w:rPr>
          <w:rFonts w:asciiTheme="majorHAnsi" w:hAnsiTheme="majorHAnsi" w:cstheme="majorHAnsi"/>
        </w:rPr>
        <w:t>Used for data manipulation and analysis, providing powerful data structures like DataFrames and Series.</w:t>
      </w:r>
    </w:p>
    <w:p w:rsidR="00346D11" w:rsidRPr="008D668F" w:rsidRDefault="008D668F">
      <w:pPr>
        <w:pStyle w:val="ListBullet"/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os: Provides a way to interact with the operating system, handling file and directory operations.</w:t>
      </w:r>
    </w:p>
    <w:p w:rsidR="00346D11" w:rsidRPr="008D668F" w:rsidRDefault="008D668F">
      <w:pPr>
        <w:pStyle w:val="ListBullet"/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matplotlib.pyplot: Used for creating visualizations, i</w:t>
      </w:r>
      <w:r w:rsidRPr="008D668F">
        <w:rPr>
          <w:rFonts w:asciiTheme="majorHAnsi" w:hAnsiTheme="majorHAnsi" w:cstheme="majorHAnsi"/>
        </w:rPr>
        <w:t>ncluding various types of plots and charts.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br/>
      </w:r>
    </w:p>
    <w:p w:rsidR="00346D11" w:rsidRPr="008D668F" w:rsidRDefault="008D668F">
      <w:pPr>
        <w:pStyle w:val="Heading2"/>
        <w:rPr>
          <w:rFonts w:cstheme="majorHAnsi"/>
        </w:rPr>
      </w:pPr>
      <w:r w:rsidRPr="008D668F">
        <w:rPr>
          <w:rFonts w:cstheme="majorHAnsi"/>
        </w:rPr>
        <w:t>Description: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This project provides a comprehensive tool for filtering, searching, analyzing, sorting, grouping, handling missing values, and visualizing data from an Excel file. The tool is menu-driven, allowin</w:t>
      </w:r>
      <w:r w:rsidRPr="008D668F">
        <w:rPr>
          <w:rFonts w:asciiTheme="majorHAnsi" w:hAnsiTheme="majorHAnsi" w:cstheme="majorHAnsi"/>
        </w:rPr>
        <w:t>g users to perform various operations on the data interactively.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br/>
      </w:r>
    </w:p>
    <w:p w:rsidR="00346D11" w:rsidRPr="008D668F" w:rsidRDefault="008D668F">
      <w:pPr>
        <w:pStyle w:val="Heading2"/>
        <w:rPr>
          <w:rFonts w:cstheme="majorHAnsi"/>
        </w:rPr>
      </w:pPr>
      <w:r w:rsidRPr="008D668F">
        <w:rPr>
          <w:rFonts w:cstheme="majorHAnsi"/>
        </w:rPr>
        <w:t>Functions: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load_excel(file_path):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Load an Excel file.</w:t>
      </w:r>
      <w:r w:rsidRPr="008D668F">
        <w:rPr>
          <w:rFonts w:asciiTheme="majorHAnsi" w:hAnsiTheme="majorHAnsi" w:cstheme="majorHAnsi"/>
        </w:rPr>
        <w:br/>
        <w:t>Args: file_path (str): The path to the Excel file.</w:t>
      </w:r>
      <w:r w:rsidRPr="008D668F">
        <w:rPr>
          <w:rFonts w:asciiTheme="majorHAnsi" w:hAnsiTheme="majorHAnsi" w:cstheme="majorHAnsi"/>
        </w:rPr>
        <w:br/>
        <w:t>Returns: pd.DataFrame: The loaded DataFrame.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lastRenderedPageBreak/>
        <w:t>display_columns(df):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 xml:space="preserve">Purpose: </w:t>
      </w:r>
      <w:r w:rsidRPr="008D668F">
        <w:rPr>
          <w:rFonts w:asciiTheme="majorHAnsi" w:hAnsiTheme="majorHAnsi" w:cstheme="majorHAnsi"/>
        </w:rPr>
        <w:t>Display the columns of a DataFrame.</w:t>
      </w:r>
      <w:r w:rsidRPr="008D668F">
        <w:rPr>
          <w:rFonts w:asciiTheme="majorHAnsi" w:hAnsiTheme="majorHAnsi" w:cstheme="majorHAnsi"/>
        </w:rPr>
        <w:br/>
        <w:t>Args: df (pd.DataFrame): The DataFrame whose columns are to be displayed.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filter_data(df):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Filter the DataFrame based on user input.</w:t>
      </w:r>
      <w:r w:rsidRPr="008D668F">
        <w:rPr>
          <w:rFonts w:asciiTheme="majorHAnsi" w:hAnsiTheme="majorHAnsi" w:cstheme="majorHAnsi"/>
        </w:rPr>
        <w:br/>
        <w:t>Args: df (pd.DataFrame): The DataFrame to filter.</w:t>
      </w:r>
      <w:r w:rsidRPr="008D668F">
        <w:rPr>
          <w:rFonts w:asciiTheme="majorHAnsi" w:hAnsiTheme="majorHAnsi" w:cstheme="majorHAnsi"/>
        </w:rPr>
        <w:br/>
        <w:t>Returns: pd.DataFrame: The f</w:t>
      </w:r>
      <w:r w:rsidRPr="008D668F">
        <w:rPr>
          <w:rFonts w:asciiTheme="majorHAnsi" w:hAnsiTheme="majorHAnsi" w:cstheme="majorHAnsi"/>
        </w:rPr>
        <w:t>iltered DataFrame.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filter_even_odd(df):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Filter the DataFrame to show even or odd numbers in a selected column.</w:t>
      </w:r>
      <w:r w:rsidRPr="008D668F">
        <w:rPr>
          <w:rFonts w:asciiTheme="majorHAnsi" w:hAnsiTheme="majorHAnsi" w:cstheme="majorHAnsi"/>
        </w:rPr>
        <w:br/>
        <w:t>Args: df (pd.DataFrame): The DataFrame to filter.</w:t>
      </w:r>
      <w:r w:rsidRPr="008D668F">
        <w:rPr>
          <w:rFonts w:asciiTheme="majorHAnsi" w:hAnsiTheme="majorHAnsi" w:cstheme="majorHAnsi"/>
        </w:rPr>
        <w:br/>
        <w:t>Returns: pd.DataFrame: The filtered DataFrame with even or odd numbers.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search_data(df</w:t>
      </w:r>
      <w:r w:rsidRPr="008D668F">
        <w:rPr>
          <w:rFonts w:cstheme="majorHAnsi"/>
        </w:rPr>
        <w:t>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Search for a keyword in the DataFrame.</w:t>
      </w:r>
      <w:r w:rsidRPr="008D668F">
        <w:rPr>
          <w:rFonts w:asciiTheme="majorHAnsi" w:hAnsiTheme="majorHAnsi" w:cstheme="majorHAnsi"/>
        </w:rPr>
        <w:br/>
        <w:t>Args: df (pd.DataFrame): The DataFrame to search.</w:t>
      </w:r>
      <w:r w:rsidRPr="008D668F">
        <w:rPr>
          <w:rFonts w:asciiTheme="majorHAnsi" w:hAnsiTheme="majorHAnsi" w:cstheme="majorHAnsi"/>
        </w:rPr>
        <w:br/>
        <w:t>Returns: pd.DataFrame: The search results DataFrame.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analyze_data(df):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Perform basic data analysis on the DataFrame.</w:t>
      </w:r>
      <w:r w:rsidRPr="008D668F">
        <w:rPr>
          <w:rFonts w:asciiTheme="majorHAnsi" w:hAnsiTheme="majorHAnsi" w:cstheme="majorHAnsi"/>
        </w:rPr>
        <w:br/>
        <w:t xml:space="preserve">Args: df (pd.DataFrame): The </w:t>
      </w:r>
      <w:r w:rsidRPr="008D668F">
        <w:rPr>
          <w:rFonts w:asciiTheme="majorHAnsi" w:hAnsiTheme="majorHAnsi" w:cstheme="majorHAnsi"/>
        </w:rPr>
        <w:t>DataFrame to analyze.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sort_data(df):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Sort the DataFrame based on user input.</w:t>
      </w:r>
      <w:r w:rsidRPr="008D668F">
        <w:rPr>
          <w:rFonts w:asciiTheme="majorHAnsi" w:hAnsiTheme="majorHAnsi" w:cstheme="majorHAnsi"/>
        </w:rPr>
        <w:br/>
        <w:t>Args: df (pd.DataFrame): The DataFrame to sort.</w:t>
      </w:r>
      <w:r w:rsidRPr="008D668F">
        <w:rPr>
          <w:rFonts w:asciiTheme="majorHAnsi" w:hAnsiTheme="majorHAnsi" w:cstheme="majorHAnsi"/>
        </w:rPr>
        <w:br/>
        <w:t>Returns: pd.DataFrame: The sorted DataFrame.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group_data(df):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 xml:space="preserve">Purpose: Group the DataFrame based on user input and perform </w:t>
      </w:r>
      <w:r w:rsidRPr="008D668F">
        <w:rPr>
          <w:rFonts w:asciiTheme="majorHAnsi" w:hAnsiTheme="majorHAnsi" w:cstheme="majorHAnsi"/>
        </w:rPr>
        <w:t>aggregation.</w:t>
      </w:r>
      <w:r w:rsidRPr="008D668F">
        <w:rPr>
          <w:rFonts w:asciiTheme="majorHAnsi" w:hAnsiTheme="majorHAnsi" w:cstheme="majorHAnsi"/>
        </w:rPr>
        <w:br/>
        <w:t>Args: df (pd.DataFrame): The DataFrame to group.</w:t>
      </w:r>
      <w:r w:rsidRPr="008D668F">
        <w:rPr>
          <w:rFonts w:asciiTheme="majorHAnsi" w:hAnsiTheme="majorHAnsi" w:cstheme="majorHAnsi"/>
        </w:rPr>
        <w:br/>
        <w:t>Returns: pd.DataFrame: The grouped DataFrame.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handle_missing_values(df):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Handle missing values in the DataFrame.</w:t>
      </w:r>
      <w:r w:rsidRPr="008D668F">
        <w:rPr>
          <w:rFonts w:asciiTheme="majorHAnsi" w:hAnsiTheme="majorHAnsi" w:cstheme="majorHAnsi"/>
        </w:rPr>
        <w:br/>
        <w:t>Args: df (pd.DataFrame): The DataFrame with missing values.</w:t>
      </w:r>
      <w:r w:rsidRPr="008D668F">
        <w:rPr>
          <w:rFonts w:asciiTheme="majorHAnsi" w:hAnsiTheme="majorHAnsi" w:cstheme="majorHAnsi"/>
        </w:rPr>
        <w:br/>
        <w:t>Returns: pd.</w:t>
      </w:r>
      <w:r w:rsidRPr="008D668F">
        <w:rPr>
          <w:rFonts w:asciiTheme="majorHAnsi" w:hAnsiTheme="majorHAnsi" w:cstheme="majorHAnsi"/>
        </w:rPr>
        <w:t>DataFrame: The DataFrame with missing values handled.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visualize_data(df):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Visualize data from the DataFrame using plots.</w:t>
      </w:r>
      <w:r w:rsidRPr="008D668F">
        <w:rPr>
          <w:rFonts w:asciiTheme="majorHAnsi" w:hAnsiTheme="majorHAnsi" w:cstheme="majorHAnsi"/>
        </w:rPr>
        <w:br/>
        <w:t>Args: df (pd.DataFrame): The DataFrame to visualize.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t>save_results(df):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Save the DataFrame results to a file.</w:t>
      </w:r>
      <w:r w:rsidRPr="008D668F">
        <w:rPr>
          <w:rFonts w:asciiTheme="majorHAnsi" w:hAnsiTheme="majorHAnsi" w:cstheme="majorHAnsi"/>
        </w:rPr>
        <w:br/>
        <w:t>Args: df</w:t>
      </w:r>
      <w:r w:rsidRPr="008D668F">
        <w:rPr>
          <w:rFonts w:asciiTheme="majorHAnsi" w:hAnsiTheme="majorHAnsi" w:cstheme="majorHAnsi"/>
        </w:rPr>
        <w:t xml:space="preserve"> (pd.DataFrame): The DataFrame to save.</w:t>
      </w:r>
    </w:p>
    <w:p w:rsidR="00346D11" w:rsidRPr="008D668F" w:rsidRDefault="008D668F">
      <w:pPr>
        <w:pStyle w:val="Heading3"/>
        <w:rPr>
          <w:rFonts w:cstheme="majorHAnsi"/>
        </w:rPr>
      </w:pPr>
      <w:r w:rsidRPr="008D668F">
        <w:rPr>
          <w:rFonts w:cstheme="majorHAnsi"/>
        </w:rPr>
        <w:lastRenderedPageBreak/>
        <w:t>main():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Purpose: Main function to handle the workflow.</w:t>
      </w:r>
      <w:r w:rsidRPr="008D668F">
        <w:rPr>
          <w:rFonts w:asciiTheme="majorHAnsi" w:hAnsiTheme="majorHAnsi" w:cstheme="majorHAnsi"/>
        </w:rPr>
        <w:br/>
        <w:t>Description: Interactively guides the user through various operations on the Excel data.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br/>
      </w:r>
    </w:p>
    <w:p w:rsidR="00346D11" w:rsidRPr="008D668F" w:rsidRDefault="008D668F">
      <w:pPr>
        <w:pStyle w:val="Heading2"/>
        <w:rPr>
          <w:rFonts w:cstheme="majorHAnsi"/>
        </w:rPr>
      </w:pPr>
      <w:r w:rsidRPr="008D668F">
        <w:rPr>
          <w:rFonts w:cstheme="majorHAnsi"/>
        </w:rPr>
        <w:t>Usage: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1. Load Excel File:</w:t>
      </w:r>
      <w:r w:rsidRPr="008D668F">
        <w:rPr>
          <w:rFonts w:asciiTheme="majorHAnsi" w:hAnsiTheme="majorHAnsi" w:cstheme="majorHAnsi"/>
        </w:rPr>
        <w:br/>
        <w:t>- User provides the path to the Excel file.</w:t>
      </w:r>
      <w:r w:rsidRPr="008D668F">
        <w:rPr>
          <w:rFonts w:asciiTheme="majorHAnsi" w:hAnsiTheme="majorHAnsi" w:cstheme="majorHAnsi"/>
        </w:rPr>
        <w:br/>
        <w:t>- The program checks if the file exists and is accessible.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2. Menu Options:</w:t>
      </w:r>
      <w:r w:rsidRPr="008D668F">
        <w:rPr>
          <w:rFonts w:asciiTheme="majorHAnsi" w:hAnsiTheme="majorHAnsi" w:cstheme="majorHAnsi"/>
        </w:rPr>
        <w:br/>
        <w:t>- Filter Data: Filter data based on user-defined criteria.</w:t>
      </w:r>
      <w:r w:rsidRPr="008D668F">
        <w:rPr>
          <w:rFonts w:asciiTheme="majorHAnsi" w:hAnsiTheme="majorHAnsi" w:cstheme="majorHAnsi"/>
        </w:rPr>
        <w:br/>
        <w:t>- Search Data: Search for a specific keyword within the data.</w:t>
      </w:r>
      <w:r w:rsidRPr="008D668F">
        <w:rPr>
          <w:rFonts w:asciiTheme="majorHAnsi" w:hAnsiTheme="majorHAnsi" w:cstheme="majorHAnsi"/>
        </w:rPr>
        <w:br/>
        <w:t>- Analyze Data: Perform basic statistical analysis on the</w:t>
      </w:r>
      <w:r w:rsidRPr="008D668F">
        <w:rPr>
          <w:rFonts w:asciiTheme="majorHAnsi" w:hAnsiTheme="majorHAnsi" w:cstheme="majorHAnsi"/>
        </w:rPr>
        <w:t xml:space="preserve"> data.</w:t>
      </w:r>
      <w:r w:rsidRPr="008D668F">
        <w:rPr>
          <w:rFonts w:asciiTheme="majorHAnsi" w:hAnsiTheme="majorHAnsi" w:cstheme="majorHAnsi"/>
        </w:rPr>
        <w:br/>
        <w:t>- Sort Data: Sort data based on a selected column.</w:t>
      </w:r>
      <w:r w:rsidRPr="008D668F">
        <w:rPr>
          <w:rFonts w:asciiTheme="majorHAnsi" w:hAnsiTheme="majorHAnsi" w:cstheme="majorHAnsi"/>
        </w:rPr>
        <w:br/>
        <w:t>- Group Data: Group data and apply aggregation functions.</w:t>
      </w:r>
      <w:r w:rsidRPr="008D668F">
        <w:rPr>
          <w:rFonts w:asciiTheme="majorHAnsi" w:hAnsiTheme="majorHAnsi" w:cstheme="majorHAnsi"/>
        </w:rPr>
        <w:br/>
        <w:t>- Handle Missing Values: Fill or drop missing values in the data.</w:t>
      </w:r>
      <w:r w:rsidRPr="008D668F">
        <w:rPr>
          <w:rFonts w:asciiTheme="majorHAnsi" w:hAnsiTheme="majorHAnsi" w:cstheme="majorHAnsi"/>
        </w:rPr>
        <w:br/>
        <w:t>- Visualize Data: Create visual representations of the data.</w:t>
      </w:r>
      <w:r w:rsidRPr="008D668F">
        <w:rPr>
          <w:rFonts w:asciiTheme="majorHAnsi" w:hAnsiTheme="majorHAnsi" w:cstheme="majorHAnsi"/>
        </w:rPr>
        <w:br/>
        <w:t>- Filter Even</w:t>
      </w:r>
      <w:r w:rsidRPr="008D668F">
        <w:rPr>
          <w:rFonts w:asciiTheme="majorHAnsi" w:hAnsiTheme="majorHAnsi" w:cstheme="majorHAnsi"/>
        </w:rPr>
        <w:t>/Odd Numbers: Filter numeric data to show even or odd numbers.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3. Save Results:</w:t>
      </w:r>
      <w:r w:rsidRPr="008D668F">
        <w:rPr>
          <w:rFonts w:asciiTheme="majorHAnsi" w:hAnsiTheme="majorHAnsi" w:cstheme="majorHAnsi"/>
        </w:rPr>
        <w:br/>
        <w:t>- The user can choose to save the results of any operation to an Excel file.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4. Exit:</w:t>
      </w:r>
      <w:r w:rsidRPr="008D668F">
        <w:rPr>
          <w:rFonts w:asciiTheme="majorHAnsi" w:hAnsiTheme="majorHAnsi" w:cstheme="majorHAnsi"/>
        </w:rPr>
        <w:br/>
        <w:t>- The user can exit the program.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br/>
      </w:r>
    </w:p>
    <w:p w:rsidR="00346D11" w:rsidRPr="008D668F" w:rsidRDefault="008D668F">
      <w:pPr>
        <w:pStyle w:val="Heading2"/>
        <w:rPr>
          <w:rFonts w:cstheme="majorHAnsi"/>
        </w:rPr>
      </w:pPr>
      <w:r w:rsidRPr="008D668F">
        <w:rPr>
          <w:rFonts w:cstheme="majorHAnsi"/>
        </w:rPr>
        <w:t>Example:</w:t>
      </w:r>
    </w:p>
    <w:p w:rsidR="00346D11" w:rsidRPr="008D668F" w:rsidRDefault="008D668F">
      <w:pPr>
        <w:rPr>
          <w:rFonts w:asciiTheme="majorHAnsi" w:hAnsiTheme="majorHAnsi" w:cstheme="majorHAnsi"/>
        </w:rPr>
      </w:pPr>
      <w:r w:rsidRPr="008D668F">
        <w:rPr>
          <w:rFonts w:asciiTheme="majorHAnsi" w:hAnsiTheme="majorHAnsi" w:cstheme="majorHAnsi"/>
        </w:rPr>
        <w:t>- Filtering Data:</w:t>
      </w:r>
      <w:r w:rsidRPr="008D668F">
        <w:rPr>
          <w:rFonts w:asciiTheme="majorHAnsi" w:hAnsiTheme="majorHAnsi" w:cstheme="majorHAnsi"/>
        </w:rPr>
        <w:br/>
        <w:t xml:space="preserve">  - The user selects a col</w:t>
      </w:r>
      <w:r w:rsidRPr="008D668F">
        <w:rPr>
          <w:rFonts w:asciiTheme="majorHAnsi" w:hAnsiTheme="majorHAnsi" w:cstheme="majorHAnsi"/>
        </w:rPr>
        <w:t>umn and provides a value to filter by. The filtered data is displayed and can be saved.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- Searching Data:</w:t>
      </w:r>
      <w:r w:rsidRPr="008D668F">
        <w:rPr>
          <w:rFonts w:asciiTheme="majorHAnsi" w:hAnsiTheme="majorHAnsi" w:cstheme="majorHAnsi"/>
        </w:rPr>
        <w:br/>
        <w:t xml:space="preserve">  - The user enters a keyword to search within the data. The search results are displayed and can be saved.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- Analyzing Data:</w:t>
      </w:r>
      <w:r w:rsidRPr="008D668F">
        <w:rPr>
          <w:rFonts w:asciiTheme="majorHAnsi" w:hAnsiTheme="majorHAnsi" w:cstheme="majorHAnsi"/>
        </w:rPr>
        <w:br/>
        <w:t xml:space="preserve">  - Summary statistics</w:t>
      </w:r>
      <w:r w:rsidRPr="008D668F">
        <w:rPr>
          <w:rFonts w:asciiTheme="majorHAnsi" w:hAnsiTheme="majorHAnsi" w:cstheme="majorHAnsi"/>
        </w:rPr>
        <w:t>, data types, and missing values are displayed to help the user understand the dataset better.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lastRenderedPageBreak/>
        <w:br/>
        <w:t>- Sorting Data:</w:t>
      </w:r>
      <w:r w:rsidRPr="008D668F">
        <w:rPr>
          <w:rFonts w:asciiTheme="majorHAnsi" w:hAnsiTheme="majorHAnsi" w:cstheme="majorHAnsi"/>
        </w:rPr>
        <w:br/>
        <w:t xml:space="preserve">  - The user selects a column to sort by, and the data is displayed in sorted order.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- Grouping Data:</w:t>
      </w:r>
      <w:r w:rsidRPr="008D668F">
        <w:rPr>
          <w:rFonts w:asciiTheme="majorHAnsi" w:hAnsiTheme="majorHAnsi" w:cstheme="majorHAnsi"/>
        </w:rPr>
        <w:br/>
        <w:t xml:space="preserve">  - The user selects a column to group by</w:t>
      </w:r>
      <w:r w:rsidRPr="008D668F">
        <w:rPr>
          <w:rFonts w:asciiTheme="majorHAnsi" w:hAnsiTheme="majorHAnsi" w:cstheme="majorHAnsi"/>
        </w:rPr>
        <w:t xml:space="preserve"> and an aggregation function to apply. The grouped data is displayed.</w:t>
      </w:r>
      <w:r w:rsidRPr="008D668F">
        <w:rPr>
          <w:rFonts w:asciiTheme="majorHAnsi" w:hAnsiTheme="majorHAnsi" w:cstheme="majorHAnsi"/>
        </w:rPr>
        <w:br/>
      </w:r>
      <w:r w:rsidRPr="008D668F">
        <w:rPr>
          <w:rFonts w:asciiTheme="majorHAnsi" w:hAnsiTheme="majorHAnsi" w:cstheme="majorHAnsi"/>
        </w:rPr>
        <w:br/>
        <w:t>- Handling Missing Values:</w:t>
      </w:r>
      <w:r w:rsidRPr="008D668F">
        <w:rPr>
          <w:rFonts w:asciiTheme="majorHAnsi" w:hAnsiTheme="majorHAnsi" w:cstheme="majorHAnsi"/>
        </w:rPr>
        <w:br/>
        <w:t xml:space="preserve">  - The user can choose to fill missing values with a specified value or drop rows with missing values.</w:t>
      </w:r>
      <w:r w:rsidRPr="008D668F">
        <w:rPr>
          <w:rFonts w:asciiTheme="majorHAnsi" w:hAnsiTheme="majorHAnsi" w:cstheme="majorHAnsi"/>
        </w:rPr>
        <w:br/>
      </w:r>
      <w:bookmarkStart w:id="0" w:name="_GoBack"/>
      <w:bookmarkEnd w:id="0"/>
      <w:r w:rsidRPr="008D668F">
        <w:rPr>
          <w:rFonts w:asciiTheme="majorHAnsi" w:hAnsiTheme="majorHAnsi" w:cstheme="majorHAnsi"/>
        </w:rPr>
        <w:br/>
        <w:t>- Visualizing Data:</w:t>
      </w:r>
      <w:r w:rsidRPr="008D668F">
        <w:rPr>
          <w:rFonts w:asciiTheme="majorHAnsi" w:hAnsiTheme="majorHAnsi" w:cstheme="majorHAnsi"/>
        </w:rPr>
        <w:br/>
        <w:t xml:space="preserve">  - The user selects columns for </w:t>
      </w:r>
      <w:r w:rsidRPr="008D668F">
        <w:rPr>
          <w:rFonts w:asciiTheme="majorHAnsi" w:hAnsiTheme="majorHAnsi" w:cstheme="majorHAnsi"/>
        </w:rPr>
        <w:t>the x and y axes, and a scatter plot is displayed.</w:t>
      </w:r>
    </w:p>
    <w:sectPr w:rsidR="00346D11" w:rsidRPr="008D6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D11"/>
    <w:rsid w:val="008D66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8F006D-720D-4362-A9C0-6D4FA6B4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1F5F17-660B-44CF-A0F9-6E84FB9A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2024-08-08T21:21:00Z</dcterms:modified>
  <cp:category/>
</cp:coreProperties>
</file>