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B8" w:rsidRPr="00EC4678" w:rsidRDefault="002D6054" w:rsidP="002D6054">
      <w:pPr>
        <w:pStyle w:val="Heading1"/>
        <w:spacing w:before="0"/>
        <w:rPr>
          <w:rFonts w:cstheme="majorHAnsi"/>
        </w:rPr>
      </w:pPr>
      <w:bookmarkStart w:id="0" w:name="_GoBack"/>
      <w:r w:rsidRPr="00EC4678">
        <w:rPr>
          <w:rFonts w:cstheme="majorHAnsi"/>
        </w:rPr>
        <w:t>Excel Filtration Tool in Python - V-3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Author: Muzaffar Ali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Version: 1.0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Created: 31/07/2024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Copyright: (c) Muzaffar Ali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License: Public</w:t>
      </w:r>
    </w:p>
    <w:p w:rsidR="00261EB8" w:rsidRPr="00EC4678" w:rsidRDefault="00261EB8" w:rsidP="002D6054">
      <w:pPr>
        <w:rPr>
          <w:rFonts w:asciiTheme="majorHAnsi" w:hAnsiTheme="majorHAnsi" w:cstheme="majorHAnsi"/>
        </w:rPr>
      </w:pP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Purpose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 xml:space="preserve">This script reads an Excel file, searches for a specific value in a specified column, and saves the search </w:t>
      </w:r>
      <w:r w:rsidRPr="00EC4678">
        <w:rPr>
          <w:rFonts w:asciiTheme="majorHAnsi" w:hAnsiTheme="majorHAnsi" w:cstheme="majorHAnsi"/>
        </w:rPr>
        <w:t>results to a new Excel file.</w:t>
      </w: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Requirements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 xml:space="preserve">- </w:t>
      </w:r>
      <w:proofErr w:type="gramStart"/>
      <w:r w:rsidRPr="00EC4678">
        <w:rPr>
          <w:rFonts w:asciiTheme="majorHAnsi" w:hAnsiTheme="majorHAnsi" w:cstheme="majorHAnsi"/>
        </w:rPr>
        <w:t>pandas</w:t>
      </w:r>
      <w:proofErr w:type="gramEnd"/>
      <w:r w:rsidRPr="00EC4678">
        <w:rPr>
          <w:rFonts w:asciiTheme="majorHAnsi" w:hAnsiTheme="majorHAnsi" w:cstheme="majorHAnsi"/>
        </w:rPr>
        <w:t>:</w:t>
      </w:r>
      <w:r w:rsidRPr="00EC4678">
        <w:rPr>
          <w:rFonts w:asciiTheme="majorHAnsi" w:hAnsiTheme="majorHAnsi" w:cstheme="majorHAnsi"/>
        </w:rPr>
        <w:t xml:space="preserve"> Used for data manipulation and analysis, providing powerful data structures like DataFrames and Series.</w:t>
      </w:r>
      <w:r w:rsidRPr="00EC4678">
        <w:rPr>
          <w:rFonts w:asciiTheme="majorHAnsi" w:hAnsiTheme="majorHAnsi" w:cstheme="majorHAnsi"/>
        </w:rPr>
        <w:br/>
      </w: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Environment Setup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 xml:space="preserve">Ensure you have the `pandas` library installed. You can install it using the </w:t>
      </w:r>
      <w:r w:rsidRPr="00EC4678">
        <w:rPr>
          <w:rFonts w:asciiTheme="majorHAnsi" w:hAnsiTheme="majorHAnsi" w:cstheme="majorHAnsi"/>
        </w:rPr>
        <w:t>following command:</w:t>
      </w:r>
      <w:r w:rsidRPr="00EC4678">
        <w:rPr>
          <w:rFonts w:asciiTheme="majorHAnsi" w:hAnsiTheme="majorHAnsi" w:cstheme="majorHAnsi"/>
        </w:rPr>
        <w:br/>
        <w:t>```</w:t>
      </w:r>
      <w:r w:rsidRPr="00EC4678">
        <w:rPr>
          <w:rFonts w:asciiTheme="majorHAnsi" w:hAnsiTheme="majorHAnsi" w:cstheme="majorHAnsi"/>
        </w:rPr>
        <w:br/>
        <w:t>pip install pandas</w:t>
      </w:r>
      <w:r w:rsidRPr="00EC4678">
        <w:rPr>
          <w:rFonts w:asciiTheme="majorHAnsi" w:hAnsiTheme="majorHAnsi" w:cstheme="majorHAnsi"/>
        </w:rPr>
        <w:br/>
        <w:t>```</w:t>
      </w:r>
      <w:r w:rsidRPr="00EC4678">
        <w:rPr>
          <w:rFonts w:asciiTheme="majorHAnsi" w:hAnsiTheme="majorHAnsi" w:cstheme="majorHAnsi"/>
        </w:rPr>
        <w:br/>
      </w: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Execution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>1. Save the provided code in a file named `excel_search_save.py`.</w:t>
      </w:r>
      <w:r w:rsidRPr="00EC4678">
        <w:rPr>
          <w:rFonts w:asciiTheme="majorHAnsi" w:hAnsiTheme="majorHAnsi" w:cstheme="majorHAnsi"/>
        </w:rPr>
        <w:br/>
        <w:t>2. Ensure the Excel file `data.xlsx` is in the same directory or provide the full path to the file.</w:t>
      </w:r>
      <w:r w:rsidRPr="00EC4678">
        <w:rPr>
          <w:rFonts w:asciiTheme="majorHAnsi" w:hAnsiTheme="majorHAnsi" w:cstheme="majorHAnsi"/>
        </w:rPr>
        <w:br/>
        <w:t>3. Open a terminal or command pro</w:t>
      </w:r>
      <w:r w:rsidRPr="00EC4678">
        <w:rPr>
          <w:rFonts w:asciiTheme="majorHAnsi" w:hAnsiTheme="majorHAnsi" w:cstheme="majorHAnsi"/>
        </w:rPr>
        <w:t>mpt.</w:t>
      </w:r>
      <w:r w:rsidRPr="00EC4678">
        <w:rPr>
          <w:rFonts w:asciiTheme="majorHAnsi" w:hAnsiTheme="majorHAnsi" w:cstheme="majorHAnsi"/>
        </w:rPr>
        <w:br/>
        <w:t>4. Navigate to the directory where `excel_search_save.py` is saved.</w:t>
      </w:r>
      <w:r w:rsidRPr="00EC4678">
        <w:rPr>
          <w:rFonts w:asciiTheme="majorHAnsi" w:hAnsiTheme="majorHAnsi" w:cstheme="majorHAnsi"/>
        </w:rPr>
        <w:br/>
        <w:t>5. Run the program using the command:</w:t>
      </w:r>
      <w:r w:rsidRPr="00EC4678">
        <w:rPr>
          <w:rFonts w:asciiTheme="majorHAnsi" w:hAnsiTheme="majorHAnsi" w:cstheme="majorHAnsi"/>
        </w:rPr>
        <w:br/>
        <w:t>```</w:t>
      </w:r>
      <w:r w:rsidRPr="00EC4678">
        <w:rPr>
          <w:rFonts w:asciiTheme="majorHAnsi" w:hAnsiTheme="majorHAnsi" w:cstheme="majorHAnsi"/>
        </w:rPr>
        <w:br/>
        <w:t>python excel_search_save.py</w:t>
      </w:r>
      <w:r w:rsidRPr="00EC4678">
        <w:rPr>
          <w:rFonts w:asciiTheme="majorHAnsi" w:hAnsiTheme="majorHAnsi" w:cstheme="majorHAnsi"/>
        </w:rPr>
        <w:br/>
        <w:t>```</w:t>
      </w: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How It Works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 xml:space="preserve">1. </w:t>
      </w:r>
      <w:r w:rsidRPr="00EC4678">
        <w:rPr>
          <w:rFonts w:asciiTheme="majorHAnsi" w:hAnsiTheme="majorHAnsi" w:cstheme="majorHAnsi"/>
        </w:rPr>
        <w:t>Function `</w:t>
      </w:r>
      <w:proofErr w:type="spellStart"/>
      <w:r w:rsidRPr="00EC4678">
        <w:rPr>
          <w:rFonts w:asciiTheme="majorHAnsi" w:hAnsiTheme="majorHAnsi" w:cstheme="majorHAnsi"/>
        </w:rPr>
        <w:t>search_and_save_</w:t>
      </w:r>
      <w:proofErr w:type="gramStart"/>
      <w:r w:rsidRPr="00EC4678">
        <w:rPr>
          <w:rFonts w:asciiTheme="majorHAnsi" w:hAnsiTheme="majorHAnsi" w:cstheme="majorHAnsi"/>
        </w:rPr>
        <w:t>excel</w:t>
      </w:r>
      <w:proofErr w:type="spellEnd"/>
      <w:r w:rsidRPr="00EC4678">
        <w:rPr>
          <w:rFonts w:asciiTheme="majorHAnsi" w:hAnsiTheme="majorHAnsi" w:cstheme="majorHAnsi"/>
        </w:rPr>
        <w:t>(</w:t>
      </w:r>
      <w:proofErr w:type="spellStart"/>
      <w:proofErr w:type="gramEnd"/>
      <w:r w:rsidRPr="00EC4678">
        <w:rPr>
          <w:rFonts w:asciiTheme="majorHAnsi" w:hAnsiTheme="majorHAnsi" w:cstheme="majorHAnsi"/>
        </w:rPr>
        <w:t>input_file</w:t>
      </w:r>
      <w:proofErr w:type="spellEnd"/>
      <w:r w:rsidRPr="00EC4678">
        <w:rPr>
          <w:rFonts w:asciiTheme="majorHAnsi" w:hAnsiTheme="majorHAnsi" w:cstheme="majorHAnsi"/>
        </w:rPr>
        <w:t xml:space="preserve">, </w:t>
      </w:r>
      <w:proofErr w:type="spellStart"/>
      <w:r w:rsidRPr="00EC4678">
        <w:rPr>
          <w:rFonts w:asciiTheme="majorHAnsi" w:hAnsiTheme="majorHAnsi" w:cstheme="majorHAnsi"/>
        </w:rPr>
        <w:t>search_column_index</w:t>
      </w:r>
      <w:proofErr w:type="spellEnd"/>
      <w:r w:rsidRPr="00EC4678">
        <w:rPr>
          <w:rFonts w:asciiTheme="majorHAnsi" w:hAnsiTheme="majorHAnsi" w:cstheme="majorHAnsi"/>
        </w:rPr>
        <w:t xml:space="preserve">, </w:t>
      </w:r>
      <w:proofErr w:type="spellStart"/>
      <w:r w:rsidRPr="00EC4678">
        <w:rPr>
          <w:rFonts w:asciiTheme="majorHAnsi" w:hAnsiTheme="majorHAnsi" w:cstheme="majorHAnsi"/>
        </w:rPr>
        <w:t>search_value</w:t>
      </w:r>
      <w:proofErr w:type="spellEnd"/>
      <w:r w:rsidRPr="00EC4678">
        <w:rPr>
          <w:rFonts w:asciiTheme="majorHAnsi" w:hAnsiTheme="majorHAnsi" w:cstheme="majorHAnsi"/>
        </w:rPr>
        <w:t xml:space="preserve">, </w:t>
      </w:r>
      <w:proofErr w:type="spellStart"/>
      <w:r w:rsidRPr="00EC4678">
        <w:rPr>
          <w:rFonts w:asciiTheme="majorHAnsi" w:hAnsiTheme="majorHAnsi" w:cstheme="majorHAnsi"/>
        </w:rPr>
        <w:t>output_file</w:t>
      </w:r>
      <w:proofErr w:type="spellEnd"/>
      <w:r w:rsidRPr="00EC4678">
        <w:rPr>
          <w:rFonts w:asciiTheme="majorHAnsi" w:hAnsiTheme="majorHAnsi" w:cstheme="majorHAnsi"/>
        </w:rPr>
        <w:t>)</w:t>
      </w:r>
      <w:r w:rsidRPr="00EC4678">
        <w:rPr>
          <w:rFonts w:asciiTheme="majorHAnsi" w:hAnsiTheme="majorHAnsi" w:cstheme="majorHAnsi"/>
        </w:rPr>
        <w:t>`</w:t>
      </w:r>
      <w:r w:rsidRPr="00EC4678">
        <w:rPr>
          <w:rFonts w:asciiTheme="majorHAnsi" w:hAnsiTheme="majorHAnsi" w:cstheme="majorHAnsi"/>
        </w:rPr>
        <w:t>:</w:t>
      </w:r>
      <w:r w:rsidRPr="00EC4678">
        <w:rPr>
          <w:rFonts w:asciiTheme="majorHAnsi" w:hAnsiTheme="majorHAnsi" w:cstheme="majorHAnsi"/>
        </w:rPr>
        <w:br/>
        <w:t xml:space="preserve">   - </w:t>
      </w:r>
      <w:r w:rsidRPr="00EC4678">
        <w:rPr>
          <w:rFonts w:asciiTheme="majorHAnsi" w:hAnsiTheme="majorHAnsi" w:cstheme="majorHAnsi"/>
        </w:rPr>
        <w:t>Parameters:</w:t>
      </w:r>
      <w:r w:rsidRPr="00EC4678">
        <w:rPr>
          <w:rFonts w:asciiTheme="majorHAnsi" w:hAnsiTheme="majorHAnsi" w:cstheme="majorHAnsi"/>
        </w:rPr>
        <w:br/>
        <w:t xml:space="preserve">     - `input_file` (str): Path to the input Excel file.</w:t>
      </w:r>
      <w:r w:rsidRPr="00EC4678">
        <w:rPr>
          <w:rFonts w:asciiTheme="majorHAnsi" w:hAnsiTheme="majorHAnsi" w:cstheme="majorHAnsi"/>
        </w:rPr>
        <w:br/>
      </w:r>
      <w:r w:rsidRPr="00EC4678">
        <w:rPr>
          <w:rFonts w:asciiTheme="majorHAnsi" w:hAnsiTheme="majorHAnsi" w:cstheme="majorHAnsi"/>
        </w:rPr>
        <w:lastRenderedPageBreak/>
        <w:t xml:space="preserve">     - `search_column_index` (int): Index of the column to search.</w:t>
      </w:r>
      <w:r w:rsidRPr="00EC4678">
        <w:rPr>
          <w:rFonts w:asciiTheme="majorHAnsi" w:hAnsiTheme="majorHAnsi" w:cstheme="majorHAnsi"/>
        </w:rPr>
        <w:br/>
        <w:t xml:space="preserve">     - `search_value` (str): Value to search for in the specified column.</w:t>
      </w:r>
      <w:r w:rsidRPr="00EC4678">
        <w:rPr>
          <w:rFonts w:asciiTheme="majorHAnsi" w:hAnsiTheme="majorHAnsi" w:cstheme="majorHAnsi"/>
        </w:rPr>
        <w:br/>
        <w:t xml:space="preserve">     - `output_file` (str): Path</w:t>
      </w:r>
      <w:r w:rsidRPr="00EC4678">
        <w:rPr>
          <w:rFonts w:asciiTheme="majorHAnsi" w:hAnsiTheme="majorHAnsi" w:cstheme="majorHAnsi"/>
        </w:rPr>
        <w:t xml:space="preserve"> to save the search results.</w:t>
      </w:r>
      <w:r w:rsidRPr="00EC4678">
        <w:rPr>
          <w:rFonts w:asciiTheme="majorHAnsi" w:hAnsiTheme="majorHAnsi" w:cstheme="majorHAnsi"/>
        </w:rPr>
        <w:br/>
        <w:t xml:space="preserve">   - </w:t>
      </w:r>
      <w:r w:rsidRPr="00EC4678">
        <w:rPr>
          <w:rFonts w:asciiTheme="majorHAnsi" w:hAnsiTheme="majorHAnsi" w:cstheme="majorHAnsi"/>
        </w:rPr>
        <w:t>Description:</w:t>
      </w:r>
      <w:r w:rsidRPr="00EC4678">
        <w:rPr>
          <w:rFonts w:asciiTheme="majorHAnsi" w:hAnsiTheme="majorHAnsi" w:cstheme="majorHAnsi"/>
        </w:rPr>
        <w:br/>
        <w:t xml:space="preserve">     - Reads the input Excel file into a DataFrame.</w:t>
      </w:r>
      <w:r w:rsidRPr="00EC4678">
        <w:rPr>
          <w:rFonts w:asciiTheme="majorHAnsi" w:hAnsiTheme="majorHAnsi" w:cstheme="majorHAnsi"/>
        </w:rPr>
        <w:br/>
        <w:t xml:space="preserve">     - Checks if the search column index is valid.</w:t>
      </w:r>
      <w:r w:rsidRPr="00EC4678">
        <w:rPr>
          <w:rFonts w:asciiTheme="majorHAnsi" w:hAnsiTheme="majorHAnsi" w:cstheme="majorHAnsi"/>
        </w:rPr>
        <w:br/>
        <w:t xml:space="preserve">     - Gets the column name using the index.</w:t>
      </w:r>
      <w:r w:rsidRPr="00EC4678">
        <w:rPr>
          <w:rFonts w:asciiTheme="majorHAnsi" w:hAnsiTheme="majorHAnsi" w:cstheme="majorHAnsi"/>
        </w:rPr>
        <w:br/>
        <w:t xml:space="preserve">     - Performs the search operation, checking if the col</w:t>
      </w:r>
      <w:r w:rsidRPr="00EC4678">
        <w:rPr>
          <w:rFonts w:asciiTheme="majorHAnsi" w:hAnsiTheme="majorHAnsi" w:cstheme="majorHAnsi"/>
        </w:rPr>
        <w:t>umn contains the search value (case insensitive).</w:t>
      </w:r>
      <w:r w:rsidRPr="00EC4678">
        <w:rPr>
          <w:rFonts w:asciiTheme="majorHAnsi" w:hAnsiTheme="majorHAnsi" w:cstheme="majorHAnsi"/>
        </w:rPr>
        <w:br/>
        <w:t xml:space="preserve">     - Saves the search results to the output Excel file.</w:t>
      </w:r>
      <w:r w:rsidRPr="00EC4678">
        <w:rPr>
          <w:rFonts w:asciiTheme="majorHAnsi" w:hAnsiTheme="majorHAnsi" w:cstheme="majorHAnsi"/>
        </w:rPr>
        <w:br/>
        <w:t xml:space="preserve">     - Returns a success message indicating the path to the saved file.</w:t>
      </w:r>
      <w:r w:rsidRPr="00EC4678">
        <w:rPr>
          <w:rFonts w:asciiTheme="majorHAnsi" w:hAnsiTheme="majorHAnsi" w:cstheme="majorHAnsi"/>
        </w:rPr>
        <w:br/>
      </w:r>
    </w:p>
    <w:p w:rsidR="00261EB8" w:rsidRPr="00EC4678" w:rsidRDefault="002D6054" w:rsidP="002D6054">
      <w:pPr>
        <w:pStyle w:val="Heading2"/>
        <w:spacing w:before="0"/>
        <w:rPr>
          <w:rFonts w:cstheme="majorHAnsi"/>
        </w:rPr>
      </w:pPr>
      <w:r w:rsidRPr="00EC4678">
        <w:rPr>
          <w:rFonts w:cstheme="majorHAnsi"/>
        </w:rPr>
        <w:t>Output</w:t>
      </w:r>
    </w:p>
    <w:p w:rsidR="00261EB8" w:rsidRPr="00EC4678" w:rsidRDefault="002D6054" w:rsidP="002D6054">
      <w:pPr>
        <w:rPr>
          <w:rFonts w:asciiTheme="majorHAnsi" w:hAnsiTheme="majorHAnsi" w:cstheme="majorHAnsi"/>
        </w:rPr>
      </w:pPr>
      <w:r w:rsidRPr="00EC4678">
        <w:rPr>
          <w:rFonts w:asciiTheme="majorHAnsi" w:hAnsiTheme="majorHAnsi" w:cstheme="majorHAnsi"/>
        </w:rPr>
        <w:t xml:space="preserve">The program saves the search results to a new Excel file and prints </w:t>
      </w:r>
      <w:r w:rsidRPr="00EC4678">
        <w:rPr>
          <w:rFonts w:asciiTheme="majorHAnsi" w:hAnsiTheme="majorHAnsi" w:cstheme="majorHAnsi"/>
        </w:rPr>
        <w:t>a message indicating the path to the saved file. If no matching records are found, the resulting Excel file will be empty.</w:t>
      </w:r>
      <w:bookmarkEnd w:id="0"/>
    </w:p>
    <w:sectPr w:rsidR="00261EB8" w:rsidRPr="00EC4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1EB8"/>
    <w:rsid w:val="0029639D"/>
    <w:rsid w:val="002D6054"/>
    <w:rsid w:val="00326F90"/>
    <w:rsid w:val="00913FC8"/>
    <w:rsid w:val="00AA1D8D"/>
    <w:rsid w:val="00B47730"/>
    <w:rsid w:val="00CB0664"/>
    <w:rsid w:val="00EC46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400070-ECDC-4162-A9E0-EB0805C0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8A8D2-DD1D-456C-B6F4-4B91BF87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5</cp:revision>
  <dcterms:created xsi:type="dcterms:W3CDTF">2013-12-23T23:15:00Z</dcterms:created>
  <dcterms:modified xsi:type="dcterms:W3CDTF">2024-08-08T21:12:00Z</dcterms:modified>
  <cp:category/>
</cp:coreProperties>
</file>