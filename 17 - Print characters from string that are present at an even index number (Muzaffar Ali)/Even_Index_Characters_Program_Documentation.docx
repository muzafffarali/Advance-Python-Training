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AC5" w:rsidRPr="001D7918" w:rsidRDefault="001D7918">
      <w:pPr>
        <w:pStyle w:val="Heading1"/>
        <w:rPr>
          <w:rFonts w:cstheme="majorHAnsi"/>
        </w:rPr>
      </w:pPr>
      <w:bookmarkStart w:id="0" w:name="_GoBack"/>
      <w:r w:rsidRPr="001D7918">
        <w:rPr>
          <w:rFonts w:cstheme="majorHAnsi"/>
        </w:rPr>
        <w:t>Print characters from string that are present at an even index number</w:t>
      </w:r>
    </w:p>
    <w:p w:rsidR="00EE3AC5" w:rsidRPr="001D7918" w:rsidRDefault="001D7918">
      <w:pPr>
        <w:rPr>
          <w:rFonts w:asciiTheme="majorHAnsi" w:hAnsiTheme="majorHAnsi" w:cstheme="majorHAnsi"/>
        </w:rPr>
      </w:pPr>
      <w:r w:rsidRPr="001D7918">
        <w:rPr>
          <w:rFonts w:asciiTheme="majorHAnsi" w:hAnsiTheme="majorHAnsi" w:cstheme="majorHAnsi"/>
        </w:rPr>
        <w:t>Author: Muzaffar Ali</w:t>
      </w:r>
    </w:p>
    <w:p w:rsidR="00EE3AC5" w:rsidRPr="001D7918" w:rsidRDefault="001D7918">
      <w:pPr>
        <w:rPr>
          <w:rFonts w:asciiTheme="majorHAnsi" w:hAnsiTheme="majorHAnsi" w:cstheme="majorHAnsi"/>
        </w:rPr>
      </w:pPr>
      <w:r w:rsidRPr="001D7918">
        <w:rPr>
          <w:rFonts w:asciiTheme="majorHAnsi" w:hAnsiTheme="majorHAnsi" w:cstheme="majorHAnsi"/>
        </w:rPr>
        <w:t>Version: 1.0</w:t>
      </w:r>
    </w:p>
    <w:p w:rsidR="00EE3AC5" w:rsidRPr="001D7918" w:rsidRDefault="001D7918">
      <w:pPr>
        <w:rPr>
          <w:rFonts w:asciiTheme="majorHAnsi" w:hAnsiTheme="majorHAnsi" w:cstheme="majorHAnsi"/>
        </w:rPr>
      </w:pPr>
      <w:r w:rsidRPr="001D7918">
        <w:rPr>
          <w:rFonts w:asciiTheme="majorHAnsi" w:hAnsiTheme="majorHAnsi" w:cstheme="majorHAnsi"/>
        </w:rPr>
        <w:t>Created: 31/07/2024</w:t>
      </w:r>
    </w:p>
    <w:p w:rsidR="00EE3AC5" w:rsidRPr="001D7918" w:rsidRDefault="001D7918">
      <w:pPr>
        <w:rPr>
          <w:rFonts w:asciiTheme="majorHAnsi" w:hAnsiTheme="majorHAnsi" w:cstheme="majorHAnsi"/>
        </w:rPr>
      </w:pPr>
      <w:r w:rsidRPr="001D7918">
        <w:rPr>
          <w:rFonts w:asciiTheme="majorHAnsi" w:hAnsiTheme="majorHAnsi" w:cstheme="majorHAnsi"/>
        </w:rPr>
        <w:t>Copyright: (c) Muzaffar Ali</w:t>
      </w:r>
    </w:p>
    <w:p w:rsidR="00EE3AC5" w:rsidRPr="001D7918" w:rsidRDefault="001D7918">
      <w:pPr>
        <w:rPr>
          <w:rFonts w:asciiTheme="majorHAnsi" w:hAnsiTheme="majorHAnsi" w:cstheme="majorHAnsi"/>
        </w:rPr>
      </w:pPr>
      <w:r w:rsidRPr="001D7918">
        <w:rPr>
          <w:rFonts w:asciiTheme="majorHAnsi" w:hAnsiTheme="majorHAnsi" w:cstheme="majorHAnsi"/>
        </w:rPr>
        <w:t>License: Public</w:t>
      </w:r>
    </w:p>
    <w:p w:rsidR="00EE3AC5" w:rsidRPr="001D7918" w:rsidRDefault="00EE3AC5">
      <w:pPr>
        <w:rPr>
          <w:rFonts w:asciiTheme="majorHAnsi" w:hAnsiTheme="majorHAnsi" w:cstheme="majorHAnsi"/>
        </w:rPr>
      </w:pPr>
    </w:p>
    <w:p w:rsidR="00EE3AC5" w:rsidRPr="001D7918" w:rsidRDefault="001D7918">
      <w:pPr>
        <w:pStyle w:val="Heading2"/>
        <w:rPr>
          <w:rFonts w:cstheme="majorHAnsi"/>
        </w:rPr>
      </w:pPr>
      <w:r w:rsidRPr="001D7918">
        <w:rPr>
          <w:rFonts w:cstheme="majorHAnsi"/>
        </w:rPr>
        <w:t>Purpose</w:t>
      </w:r>
    </w:p>
    <w:p w:rsidR="00EE3AC5" w:rsidRPr="001D7918" w:rsidRDefault="001D7918">
      <w:pPr>
        <w:rPr>
          <w:rFonts w:asciiTheme="majorHAnsi" w:hAnsiTheme="majorHAnsi" w:cstheme="majorHAnsi"/>
        </w:rPr>
      </w:pPr>
      <w:r w:rsidRPr="001D7918">
        <w:rPr>
          <w:rFonts w:asciiTheme="majorHAnsi" w:hAnsiTheme="majorHAnsi" w:cstheme="majorHAnsi"/>
        </w:rPr>
        <w:t xml:space="preserve">This program prints characters from a string that are present at even index </w:t>
      </w:r>
      <w:r w:rsidRPr="001D7918">
        <w:rPr>
          <w:rFonts w:asciiTheme="majorHAnsi" w:hAnsiTheme="majorHAnsi" w:cstheme="majorHAnsi"/>
        </w:rPr>
        <w:t>numbers.</w:t>
      </w:r>
    </w:p>
    <w:p w:rsidR="00EE3AC5" w:rsidRPr="001D7918" w:rsidRDefault="001D7918">
      <w:pPr>
        <w:pStyle w:val="Heading2"/>
        <w:rPr>
          <w:rFonts w:cstheme="majorHAnsi"/>
        </w:rPr>
      </w:pPr>
      <w:r w:rsidRPr="001D7918">
        <w:rPr>
          <w:rFonts w:cstheme="majorHAnsi"/>
        </w:rPr>
        <w:t>Requirements</w:t>
      </w:r>
    </w:p>
    <w:p w:rsidR="00EE3AC5" w:rsidRPr="001D7918" w:rsidRDefault="001D7918">
      <w:pPr>
        <w:rPr>
          <w:rFonts w:asciiTheme="majorHAnsi" w:hAnsiTheme="majorHAnsi" w:cstheme="majorHAnsi"/>
        </w:rPr>
      </w:pPr>
      <w:r w:rsidRPr="001D7918">
        <w:rPr>
          <w:rFonts w:asciiTheme="majorHAnsi" w:hAnsiTheme="majorHAnsi" w:cstheme="majorHAnsi"/>
        </w:rPr>
        <w:t>No additional libraries are required as the program uses Python's built-in functionality for string manipulation and printing.</w:t>
      </w:r>
    </w:p>
    <w:p w:rsidR="00EE3AC5" w:rsidRPr="001D7918" w:rsidRDefault="001D7918">
      <w:pPr>
        <w:pStyle w:val="Heading2"/>
        <w:rPr>
          <w:rFonts w:cstheme="majorHAnsi"/>
        </w:rPr>
      </w:pPr>
      <w:r w:rsidRPr="001D7918">
        <w:rPr>
          <w:rFonts w:cstheme="majorHAnsi"/>
        </w:rPr>
        <w:t>Environment Setup</w:t>
      </w:r>
    </w:p>
    <w:p w:rsidR="00EE3AC5" w:rsidRPr="001D7918" w:rsidRDefault="001D7918">
      <w:pPr>
        <w:rPr>
          <w:rFonts w:asciiTheme="majorHAnsi" w:hAnsiTheme="majorHAnsi" w:cstheme="majorHAnsi"/>
        </w:rPr>
      </w:pPr>
      <w:r w:rsidRPr="001D7918">
        <w:rPr>
          <w:rFonts w:asciiTheme="majorHAnsi" w:hAnsiTheme="majorHAnsi" w:cstheme="majorHAnsi"/>
        </w:rPr>
        <w:t>No special environment setup is needed for this program as it only uses Python's standard</w:t>
      </w:r>
      <w:r w:rsidRPr="001D7918">
        <w:rPr>
          <w:rFonts w:asciiTheme="majorHAnsi" w:hAnsiTheme="majorHAnsi" w:cstheme="majorHAnsi"/>
        </w:rPr>
        <w:t xml:space="preserve"> library.</w:t>
      </w:r>
    </w:p>
    <w:p w:rsidR="00EE3AC5" w:rsidRPr="001D7918" w:rsidRDefault="001D7918">
      <w:pPr>
        <w:pStyle w:val="Heading2"/>
        <w:rPr>
          <w:rFonts w:cstheme="majorHAnsi"/>
        </w:rPr>
      </w:pPr>
      <w:r w:rsidRPr="001D7918">
        <w:rPr>
          <w:rFonts w:cstheme="majorHAnsi"/>
        </w:rPr>
        <w:t>Execution</w:t>
      </w:r>
    </w:p>
    <w:p w:rsidR="00EE3AC5" w:rsidRPr="001D7918" w:rsidRDefault="001D7918">
      <w:pPr>
        <w:rPr>
          <w:rFonts w:asciiTheme="majorHAnsi" w:hAnsiTheme="majorHAnsi" w:cstheme="majorHAnsi"/>
        </w:rPr>
      </w:pPr>
      <w:r w:rsidRPr="001D7918">
        <w:rPr>
          <w:rFonts w:asciiTheme="majorHAnsi" w:hAnsiTheme="majorHAnsi" w:cstheme="majorHAnsi"/>
        </w:rPr>
        <w:t>1. Save the provided code in a file named `even_index_characters.py`.</w:t>
      </w:r>
      <w:r w:rsidRPr="001D7918">
        <w:rPr>
          <w:rFonts w:asciiTheme="majorHAnsi" w:hAnsiTheme="majorHAnsi" w:cstheme="majorHAnsi"/>
        </w:rPr>
        <w:br/>
        <w:t>2. Open a terminal or command prompt.</w:t>
      </w:r>
      <w:r w:rsidRPr="001D7918">
        <w:rPr>
          <w:rFonts w:asciiTheme="majorHAnsi" w:hAnsiTheme="majorHAnsi" w:cstheme="majorHAnsi"/>
        </w:rPr>
        <w:br/>
        <w:t>3. Navigate to the directory where `even_index_characters.py` is saved.</w:t>
      </w:r>
      <w:r w:rsidRPr="001D7918">
        <w:rPr>
          <w:rFonts w:asciiTheme="majorHAnsi" w:hAnsiTheme="majorHAnsi" w:cstheme="majorHAnsi"/>
        </w:rPr>
        <w:br/>
        <w:t>4. Run the program using the command:</w:t>
      </w:r>
      <w:r w:rsidRPr="001D7918">
        <w:rPr>
          <w:rFonts w:asciiTheme="majorHAnsi" w:hAnsiTheme="majorHAnsi" w:cstheme="majorHAnsi"/>
        </w:rPr>
        <w:br/>
        <w:t>```</w:t>
      </w:r>
      <w:r w:rsidRPr="001D7918">
        <w:rPr>
          <w:rFonts w:asciiTheme="majorHAnsi" w:hAnsiTheme="majorHAnsi" w:cstheme="majorHAnsi"/>
        </w:rPr>
        <w:br/>
        <w:t>python even_in</w:t>
      </w:r>
      <w:r w:rsidRPr="001D7918">
        <w:rPr>
          <w:rFonts w:asciiTheme="majorHAnsi" w:hAnsiTheme="majorHAnsi" w:cstheme="majorHAnsi"/>
        </w:rPr>
        <w:t>dex_characters.py</w:t>
      </w:r>
      <w:r w:rsidRPr="001D7918">
        <w:rPr>
          <w:rFonts w:asciiTheme="majorHAnsi" w:hAnsiTheme="majorHAnsi" w:cstheme="majorHAnsi"/>
        </w:rPr>
        <w:br/>
        <w:t>```</w:t>
      </w:r>
    </w:p>
    <w:p w:rsidR="00EE3AC5" w:rsidRPr="001D7918" w:rsidRDefault="001D7918">
      <w:pPr>
        <w:pStyle w:val="Heading2"/>
        <w:rPr>
          <w:rFonts w:cstheme="majorHAnsi"/>
        </w:rPr>
      </w:pPr>
      <w:r w:rsidRPr="001D7918">
        <w:rPr>
          <w:rFonts w:cstheme="majorHAnsi"/>
        </w:rPr>
        <w:t>How It Works</w:t>
      </w:r>
    </w:p>
    <w:p w:rsidR="00EE3AC5" w:rsidRPr="001D7918" w:rsidRDefault="001D7918">
      <w:pPr>
        <w:rPr>
          <w:rFonts w:asciiTheme="majorHAnsi" w:hAnsiTheme="majorHAnsi" w:cstheme="majorHAnsi"/>
        </w:rPr>
      </w:pPr>
      <w:r w:rsidRPr="001D7918">
        <w:rPr>
          <w:rFonts w:asciiTheme="majorHAnsi" w:hAnsiTheme="majorHAnsi" w:cstheme="majorHAnsi"/>
        </w:rPr>
        <w:t xml:space="preserve">1. </w:t>
      </w:r>
      <w:r w:rsidRPr="001D7918">
        <w:rPr>
          <w:rFonts w:asciiTheme="majorHAnsi" w:hAnsiTheme="majorHAnsi" w:cstheme="majorHAnsi"/>
        </w:rPr>
        <w:t>User Input:</w:t>
      </w:r>
      <w:r w:rsidRPr="001D7918">
        <w:rPr>
          <w:rFonts w:asciiTheme="majorHAnsi" w:hAnsiTheme="majorHAnsi" w:cstheme="majorHAnsi"/>
        </w:rPr>
        <w:br/>
        <w:t xml:space="preserve">   - Prompts the user to enter a word.</w:t>
      </w:r>
      <w:r w:rsidRPr="001D7918">
        <w:rPr>
          <w:rFonts w:asciiTheme="majorHAnsi" w:hAnsiTheme="majorHAnsi" w:cstheme="majorHAnsi"/>
        </w:rPr>
        <w:br/>
      </w:r>
      <w:r w:rsidRPr="001D7918">
        <w:rPr>
          <w:rFonts w:asciiTheme="majorHAnsi" w:hAnsiTheme="majorHAnsi" w:cstheme="majorHAnsi"/>
        </w:rPr>
        <w:br/>
        <w:t xml:space="preserve">2. </w:t>
      </w:r>
      <w:r w:rsidRPr="001D7918">
        <w:rPr>
          <w:rFonts w:asciiTheme="majorHAnsi" w:hAnsiTheme="majorHAnsi" w:cstheme="majorHAnsi"/>
        </w:rPr>
        <w:t xml:space="preserve">Iterate </w:t>
      </w:r>
      <w:proofErr w:type="gramStart"/>
      <w:r w:rsidRPr="001D7918">
        <w:rPr>
          <w:rFonts w:asciiTheme="majorHAnsi" w:hAnsiTheme="majorHAnsi" w:cstheme="majorHAnsi"/>
        </w:rPr>
        <w:t>Through</w:t>
      </w:r>
      <w:proofErr w:type="gramEnd"/>
      <w:r w:rsidRPr="001D7918">
        <w:rPr>
          <w:rFonts w:asciiTheme="majorHAnsi" w:hAnsiTheme="majorHAnsi" w:cstheme="majorHAnsi"/>
        </w:rPr>
        <w:t xml:space="preserve"> Characters:</w:t>
      </w:r>
      <w:r w:rsidRPr="001D7918">
        <w:rPr>
          <w:rFonts w:asciiTheme="majorHAnsi" w:hAnsiTheme="majorHAnsi" w:cstheme="majorHAnsi"/>
        </w:rPr>
        <w:br/>
        <w:t xml:space="preserve">   - Uses a `for` loop to iterate through each character in the word.</w:t>
      </w:r>
      <w:r w:rsidRPr="001D7918">
        <w:rPr>
          <w:rFonts w:asciiTheme="majorHAnsi" w:hAnsiTheme="majorHAnsi" w:cstheme="majorHAnsi"/>
        </w:rPr>
        <w:br/>
      </w:r>
      <w:r w:rsidRPr="001D7918">
        <w:rPr>
          <w:rFonts w:asciiTheme="majorHAnsi" w:hAnsiTheme="majorHAnsi" w:cstheme="majorHAnsi"/>
        </w:rPr>
        <w:br/>
        <w:t xml:space="preserve">3. </w:t>
      </w:r>
      <w:r w:rsidRPr="001D7918">
        <w:rPr>
          <w:rFonts w:asciiTheme="majorHAnsi" w:hAnsiTheme="majorHAnsi" w:cstheme="majorHAnsi"/>
        </w:rPr>
        <w:t>Check Even Index:</w:t>
      </w:r>
      <w:r w:rsidRPr="001D7918">
        <w:rPr>
          <w:rFonts w:asciiTheme="majorHAnsi" w:hAnsiTheme="majorHAnsi" w:cstheme="majorHAnsi"/>
        </w:rPr>
        <w:br/>
        <w:t xml:space="preserve">   - Checks if the index of the</w:t>
      </w:r>
      <w:r w:rsidRPr="001D7918">
        <w:rPr>
          <w:rFonts w:asciiTheme="majorHAnsi" w:hAnsiTheme="majorHAnsi" w:cstheme="majorHAnsi"/>
        </w:rPr>
        <w:t xml:space="preserve"> character is even using the modulus operator (</w:t>
      </w:r>
      <w:proofErr w:type="gramStart"/>
      <w:r w:rsidRPr="001D7918">
        <w:rPr>
          <w:rFonts w:asciiTheme="majorHAnsi" w:hAnsiTheme="majorHAnsi" w:cstheme="majorHAnsi"/>
        </w:rPr>
        <w:t>`%</w:t>
      </w:r>
      <w:proofErr w:type="gramEnd"/>
      <w:r w:rsidRPr="001D7918">
        <w:rPr>
          <w:rFonts w:asciiTheme="majorHAnsi" w:hAnsiTheme="majorHAnsi" w:cstheme="majorHAnsi"/>
        </w:rPr>
        <w:t>`).</w:t>
      </w:r>
      <w:r w:rsidRPr="001D7918">
        <w:rPr>
          <w:rFonts w:asciiTheme="majorHAnsi" w:hAnsiTheme="majorHAnsi" w:cstheme="majorHAnsi"/>
        </w:rPr>
        <w:br/>
      </w:r>
      <w:r w:rsidRPr="001D7918">
        <w:rPr>
          <w:rFonts w:asciiTheme="majorHAnsi" w:hAnsiTheme="majorHAnsi" w:cstheme="majorHAnsi"/>
        </w:rPr>
        <w:lastRenderedPageBreak/>
        <w:br/>
        <w:t xml:space="preserve">4. </w:t>
      </w:r>
      <w:r w:rsidRPr="001D7918">
        <w:rPr>
          <w:rFonts w:asciiTheme="majorHAnsi" w:hAnsiTheme="majorHAnsi" w:cstheme="majorHAnsi"/>
        </w:rPr>
        <w:t>Print Characters:</w:t>
      </w:r>
      <w:r w:rsidRPr="001D7918">
        <w:rPr>
          <w:rFonts w:asciiTheme="majorHAnsi" w:hAnsiTheme="majorHAnsi" w:cstheme="majorHAnsi"/>
        </w:rPr>
        <w:br/>
        <w:t xml:space="preserve">   - Prints the characters that are at even index positions.</w:t>
      </w:r>
    </w:p>
    <w:p w:rsidR="00EE3AC5" w:rsidRPr="001D7918" w:rsidRDefault="001D7918">
      <w:pPr>
        <w:pStyle w:val="Heading2"/>
        <w:rPr>
          <w:rFonts w:cstheme="majorHAnsi"/>
        </w:rPr>
      </w:pPr>
      <w:r w:rsidRPr="001D7918">
        <w:rPr>
          <w:rFonts w:cstheme="majorHAnsi"/>
        </w:rPr>
        <w:t>Output</w:t>
      </w:r>
    </w:p>
    <w:p w:rsidR="00EE3AC5" w:rsidRPr="001D7918" w:rsidRDefault="001D7918">
      <w:pPr>
        <w:rPr>
          <w:rFonts w:asciiTheme="majorHAnsi" w:hAnsiTheme="majorHAnsi" w:cstheme="majorHAnsi"/>
          <w:lang w:val="en-GB"/>
        </w:rPr>
      </w:pPr>
      <w:r w:rsidRPr="001D7918">
        <w:rPr>
          <w:rFonts w:asciiTheme="majorHAnsi" w:hAnsiTheme="majorHAnsi" w:cstheme="majorHAnsi"/>
        </w:rPr>
        <w:t xml:space="preserve">The program prompts the user to enter a word and then prints the characters from the string that are present </w:t>
      </w:r>
      <w:r w:rsidRPr="001D7918">
        <w:rPr>
          <w:rFonts w:asciiTheme="majorHAnsi" w:hAnsiTheme="majorHAnsi" w:cstheme="majorHAnsi"/>
        </w:rPr>
        <w:t>at even index numbers.</w:t>
      </w:r>
      <w:bookmarkEnd w:id="0"/>
    </w:p>
    <w:sectPr w:rsidR="00EE3AC5" w:rsidRPr="001D79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D7918"/>
    <w:rsid w:val="0029639D"/>
    <w:rsid w:val="00326F90"/>
    <w:rsid w:val="00AA1D8D"/>
    <w:rsid w:val="00B47730"/>
    <w:rsid w:val="00CB0664"/>
    <w:rsid w:val="00EE3A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B01B1D-0191-41DF-A834-D3B77317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FDDD5D-E379-4512-B992-EDE68FB9B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Kali Linux</cp:lastModifiedBy>
  <cp:revision>2</cp:revision>
  <dcterms:created xsi:type="dcterms:W3CDTF">2013-12-23T23:15:00Z</dcterms:created>
  <dcterms:modified xsi:type="dcterms:W3CDTF">2024-08-08T20:53:00Z</dcterms:modified>
  <cp:category/>
</cp:coreProperties>
</file>