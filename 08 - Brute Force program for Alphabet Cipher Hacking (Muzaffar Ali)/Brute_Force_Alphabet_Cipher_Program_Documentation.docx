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A7" w:rsidRPr="00211082" w:rsidRDefault="00211082">
      <w:pPr>
        <w:pStyle w:val="Heading1"/>
        <w:rPr>
          <w:rFonts w:cstheme="majorHAnsi"/>
        </w:rPr>
      </w:pPr>
      <w:r w:rsidRPr="00211082">
        <w:rPr>
          <w:rFonts w:cstheme="majorHAnsi"/>
        </w:rPr>
        <w:t>08 - Brute Force Program for Alphabet Cipher Hacking Documentation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Author: Muzaffar Ali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Version: 1.0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Copyright: (c) Muzaffar Ali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License: Public</w:t>
      </w:r>
    </w:p>
    <w:p w:rsidR="003D2EA7" w:rsidRPr="00211082" w:rsidRDefault="003D2EA7">
      <w:pPr>
        <w:rPr>
          <w:rFonts w:asciiTheme="majorHAnsi" w:hAnsiTheme="majorHAnsi" w:cstheme="majorHAnsi"/>
        </w:rPr>
      </w:pPr>
    </w:p>
    <w:p w:rsidR="003D2EA7" w:rsidRPr="00211082" w:rsidRDefault="00211082">
      <w:pPr>
        <w:pStyle w:val="Heading2"/>
        <w:rPr>
          <w:rFonts w:cstheme="majorHAnsi"/>
        </w:rPr>
      </w:pPr>
      <w:r w:rsidRPr="00211082">
        <w:rPr>
          <w:rFonts w:cstheme="majorHAnsi"/>
        </w:rPr>
        <w:t>Purpose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 xml:space="preserve">This project is designed for the Advanced Python Class by Muzaffar Ali. The Brute Force Program for </w:t>
      </w:r>
      <w:r w:rsidRPr="00211082">
        <w:rPr>
          <w:rFonts w:asciiTheme="majorHAnsi" w:hAnsiTheme="majorHAnsi" w:cstheme="majorHAnsi"/>
        </w:rPr>
        <w:t>Alphabet Cipher Hacking attempts to decode a message encoded with a Caesar cipher by trying all possible shift values from 0 to 99.</w:t>
      </w:r>
    </w:p>
    <w:p w:rsidR="003D2EA7" w:rsidRPr="00211082" w:rsidRDefault="00211082">
      <w:pPr>
        <w:pStyle w:val="Heading2"/>
        <w:rPr>
          <w:rFonts w:cstheme="majorHAnsi"/>
        </w:rPr>
      </w:pPr>
      <w:r w:rsidRPr="00211082">
        <w:rPr>
          <w:rFonts w:cstheme="majorHAnsi"/>
        </w:rPr>
        <w:t>Requirements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- No additional libraries are required as the program uses Python's built-in functionality for string manipulat</w:t>
      </w:r>
      <w:r w:rsidRPr="00211082">
        <w:rPr>
          <w:rFonts w:asciiTheme="majorHAnsi" w:hAnsiTheme="majorHAnsi" w:cstheme="majorHAnsi"/>
        </w:rPr>
        <w:t>ion.</w:t>
      </w:r>
    </w:p>
    <w:p w:rsidR="003D2EA7" w:rsidRPr="00211082" w:rsidRDefault="00211082">
      <w:pPr>
        <w:pStyle w:val="Heading2"/>
        <w:rPr>
          <w:rFonts w:cstheme="majorHAnsi"/>
        </w:rPr>
      </w:pPr>
      <w:r w:rsidRPr="00211082">
        <w:rPr>
          <w:rFonts w:cstheme="majorHAnsi"/>
        </w:rPr>
        <w:t>Environment Setup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No special environment setup is needed for this program as it only uses Python's standard library.</w:t>
      </w:r>
    </w:p>
    <w:p w:rsidR="003D2EA7" w:rsidRPr="00211082" w:rsidRDefault="00211082">
      <w:pPr>
        <w:pStyle w:val="Heading2"/>
        <w:rPr>
          <w:rFonts w:cstheme="majorHAnsi"/>
        </w:rPr>
      </w:pPr>
      <w:r w:rsidRPr="00211082">
        <w:rPr>
          <w:rFonts w:cstheme="majorHAnsi"/>
        </w:rPr>
        <w:t>Code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The main code for the Brute Force Program for Alphabet Cipher Hacking is as follows:</w:t>
      </w:r>
      <w:r w:rsidRPr="00211082">
        <w:rPr>
          <w:rFonts w:asciiTheme="majorHAnsi" w:hAnsiTheme="majorHAnsi" w:cstheme="majorHAnsi"/>
        </w:rPr>
        <w:br/>
        <w:t>```python</w:t>
      </w:r>
      <w:r w:rsidRPr="00211082">
        <w:rPr>
          <w:rFonts w:asciiTheme="majorHAnsi" w:hAnsiTheme="majorHAnsi" w:cstheme="majorHAnsi"/>
        </w:rPr>
        <w:br/>
        <w:t># Create an alphabet list containi</w:t>
      </w:r>
      <w:r w:rsidRPr="00211082">
        <w:rPr>
          <w:rFonts w:asciiTheme="majorHAnsi" w:hAnsiTheme="majorHAnsi" w:cstheme="majorHAnsi"/>
        </w:rPr>
        <w:t>ng 'a' to 'z', repeated four times</w:t>
      </w:r>
      <w:r w:rsidRPr="00211082">
        <w:rPr>
          <w:rFonts w:asciiTheme="majorHAnsi" w:hAnsiTheme="majorHAnsi" w:cstheme="majorHAnsi"/>
        </w:rPr>
        <w:br/>
        <w:t>alphabet = [chr(i) for i in range(97, 123)] * 4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br/>
        <w:t>def caesar(start_text, shift_amount, cipher_direction):</w:t>
      </w:r>
      <w:r w:rsidRPr="00211082">
        <w:rPr>
          <w:rFonts w:asciiTheme="majorHAnsi" w:hAnsiTheme="majorHAnsi" w:cstheme="majorHAnsi"/>
        </w:rPr>
        <w:br/>
        <w:t xml:space="preserve">    """</w:t>
      </w:r>
      <w:r w:rsidRPr="00211082">
        <w:rPr>
          <w:rFonts w:asciiTheme="majorHAnsi" w:hAnsiTheme="majorHAnsi" w:cstheme="majorHAnsi"/>
        </w:rPr>
        <w:br/>
        <w:t xml:space="preserve">    This function encodes or decodes the given text using the Caesar cipher.</w:t>
      </w:r>
      <w:r w:rsidRPr="00211082">
        <w:rPr>
          <w:rFonts w:asciiTheme="majorHAnsi" w:hAnsiTheme="majorHAnsi" w:cstheme="majorHAnsi"/>
        </w:rPr>
        <w:br/>
        <w:t xml:space="preserve">    </w:t>
      </w:r>
      <w:r w:rsidRPr="00211082">
        <w:rPr>
          <w:rFonts w:asciiTheme="majorHAnsi" w:hAnsiTheme="majorHAnsi" w:cstheme="majorHAnsi"/>
        </w:rPr>
        <w:br/>
        <w:t xml:space="preserve">    Parameters:</w:t>
      </w:r>
      <w:r w:rsidRPr="00211082">
        <w:rPr>
          <w:rFonts w:asciiTheme="majorHAnsi" w:hAnsiTheme="majorHAnsi" w:cstheme="majorHAnsi"/>
        </w:rPr>
        <w:br/>
        <w:t xml:space="preserve">    start_</w:t>
      </w:r>
      <w:r w:rsidRPr="00211082">
        <w:rPr>
          <w:rFonts w:asciiTheme="majorHAnsi" w:hAnsiTheme="majorHAnsi" w:cstheme="majorHAnsi"/>
        </w:rPr>
        <w:t>text (str): The text to encode or decode.</w:t>
      </w:r>
      <w:r w:rsidRPr="00211082">
        <w:rPr>
          <w:rFonts w:asciiTheme="majorHAnsi" w:hAnsiTheme="majorHAnsi" w:cstheme="majorHAnsi"/>
        </w:rPr>
        <w:br/>
        <w:t xml:space="preserve">    shift_amount (int): The number of positions to shift each character.</w:t>
      </w:r>
      <w:r w:rsidRPr="00211082">
        <w:rPr>
          <w:rFonts w:asciiTheme="majorHAnsi" w:hAnsiTheme="majorHAnsi" w:cstheme="majorHAnsi"/>
        </w:rPr>
        <w:br/>
        <w:t xml:space="preserve">    cipher_direction (str): Either 'encode' to encrypt or 'decode' to decrypt.</w:t>
      </w:r>
      <w:r w:rsidRPr="00211082">
        <w:rPr>
          <w:rFonts w:asciiTheme="majorHAnsi" w:hAnsiTheme="majorHAnsi" w:cstheme="majorHAnsi"/>
        </w:rPr>
        <w:br/>
        <w:t xml:space="preserve">    </w:t>
      </w:r>
      <w:r w:rsidRPr="00211082">
        <w:rPr>
          <w:rFonts w:asciiTheme="majorHAnsi" w:hAnsiTheme="majorHAnsi" w:cstheme="majorHAnsi"/>
        </w:rPr>
        <w:br/>
        <w:t xml:space="preserve">    Returns:</w:t>
      </w:r>
      <w:r w:rsidRPr="00211082">
        <w:rPr>
          <w:rFonts w:asciiTheme="majorHAnsi" w:hAnsiTheme="majorHAnsi" w:cstheme="majorHAnsi"/>
        </w:rPr>
        <w:br/>
        <w:t xml:space="preserve">    str: The encoded or decoded text.</w:t>
      </w:r>
      <w:r w:rsidRPr="00211082">
        <w:rPr>
          <w:rFonts w:asciiTheme="majorHAnsi" w:hAnsiTheme="majorHAnsi" w:cstheme="majorHAnsi"/>
        </w:rPr>
        <w:br/>
        <w:t xml:space="preserve">    ""</w:t>
      </w:r>
      <w:r w:rsidRPr="00211082">
        <w:rPr>
          <w:rFonts w:asciiTheme="majorHAnsi" w:hAnsiTheme="majorHAnsi" w:cstheme="majorHAnsi"/>
        </w:rPr>
        <w:t>"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lastRenderedPageBreak/>
        <w:t xml:space="preserve">    end_text = ""</w:t>
      </w:r>
      <w:r w:rsidRPr="00211082">
        <w:rPr>
          <w:rFonts w:asciiTheme="majorHAnsi" w:hAnsiTheme="majorHAnsi" w:cstheme="majorHAnsi"/>
        </w:rPr>
        <w:br/>
        <w:t xml:space="preserve">    if cipher_direction == "decode":</w:t>
      </w:r>
      <w:r w:rsidRPr="00211082">
        <w:rPr>
          <w:rFonts w:asciiTheme="majorHAnsi" w:hAnsiTheme="majorHAnsi" w:cstheme="majorHAnsi"/>
        </w:rPr>
        <w:br/>
        <w:t xml:space="preserve">        # Reverse the shift amount for decoding</w:t>
      </w:r>
      <w:r w:rsidRPr="00211082">
        <w:rPr>
          <w:rFonts w:asciiTheme="majorHAnsi" w:hAnsiTheme="majorHAnsi" w:cstheme="majorHAnsi"/>
        </w:rPr>
        <w:br/>
        <w:t xml:space="preserve">        shift_amount *= -1</w:t>
      </w:r>
      <w:r w:rsidRPr="00211082">
        <w:rPr>
          <w:rFonts w:asciiTheme="majorHAnsi" w:hAnsiTheme="majorHAnsi" w:cstheme="majorHAnsi"/>
        </w:rPr>
        <w:br/>
        <w:t xml:space="preserve">    for char in start_text:</w:t>
      </w:r>
      <w:r w:rsidRPr="00211082">
        <w:rPr>
          <w:rFonts w:asciiTheme="majorHAnsi" w:hAnsiTheme="majorHAnsi" w:cstheme="majorHAnsi"/>
        </w:rPr>
        <w:br/>
        <w:t xml:space="preserve">        if char in alphabet:</w:t>
      </w:r>
      <w:r w:rsidRPr="00211082">
        <w:rPr>
          <w:rFonts w:asciiTheme="majorHAnsi" w:hAnsiTheme="majorHAnsi" w:cstheme="majorHAnsi"/>
        </w:rPr>
        <w:br/>
        <w:t xml:space="preserve">            # Find the current position of the character</w:t>
      </w:r>
      <w:r w:rsidRPr="00211082">
        <w:rPr>
          <w:rFonts w:asciiTheme="majorHAnsi" w:hAnsiTheme="majorHAnsi" w:cstheme="majorHAnsi"/>
        </w:rPr>
        <w:br/>
        <w:t xml:space="preserve">          </w:t>
      </w:r>
      <w:r w:rsidRPr="00211082">
        <w:rPr>
          <w:rFonts w:asciiTheme="majorHAnsi" w:hAnsiTheme="majorHAnsi" w:cstheme="majorHAnsi"/>
        </w:rPr>
        <w:t xml:space="preserve">  position = alphabet.index(char)</w:t>
      </w:r>
      <w:r w:rsidRPr="00211082">
        <w:rPr>
          <w:rFonts w:asciiTheme="majorHAnsi" w:hAnsiTheme="majorHAnsi" w:cstheme="majorHAnsi"/>
        </w:rPr>
        <w:br/>
        <w:t xml:space="preserve">            # Calculate the new position after shifting</w:t>
      </w:r>
      <w:r w:rsidRPr="00211082">
        <w:rPr>
          <w:rFonts w:asciiTheme="majorHAnsi" w:hAnsiTheme="majorHAnsi" w:cstheme="majorHAnsi"/>
        </w:rPr>
        <w:br/>
        <w:t xml:space="preserve">            new_position = position + shift_amount</w:t>
      </w:r>
      <w:r w:rsidRPr="00211082">
        <w:rPr>
          <w:rFonts w:asciiTheme="majorHAnsi" w:hAnsiTheme="majorHAnsi" w:cstheme="majorHAnsi"/>
        </w:rPr>
        <w:br/>
        <w:t xml:space="preserve">            # Append the new character to the result text</w:t>
      </w:r>
      <w:r w:rsidRPr="00211082">
        <w:rPr>
          <w:rFonts w:asciiTheme="majorHAnsi" w:hAnsiTheme="majorHAnsi" w:cstheme="majorHAnsi"/>
        </w:rPr>
        <w:br/>
        <w:t xml:space="preserve">            end_text += alphabet[new_position]</w:t>
      </w:r>
      <w:r w:rsidRPr="00211082">
        <w:rPr>
          <w:rFonts w:asciiTheme="majorHAnsi" w:hAnsiTheme="majorHAnsi" w:cstheme="majorHAnsi"/>
        </w:rPr>
        <w:br/>
        <w:t xml:space="preserve">        el</w:t>
      </w:r>
      <w:r w:rsidRPr="00211082">
        <w:rPr>
          <w:rFonts w:asciiTheme="majorHAnsi" w:hAnsiTheme="majorHAnsi" w:cstheme="majorHAnsi"/>
        </w:rPr>
        <w:t>se:</w:t>
      </w:r>
      <w:r w:rsidRPr="00211082">
        <w:rPr>
          <w:rFonts w:asciiTheme="majorHAnsi" w:hAnsiTheme="majorHAnsi" w:cstheme="majorHAnsi"/>
        </w:rPr>
        <w:br/>
        <w:t xml:space="preserve">            # If the character is not in the alphabet, leave it unchanged</w:t>
      </w:r>
      <w:r w:rsidRPr="00211082">
        <w:rPr>
          <w:rFonts w:asciiTheme="majorHAnsi" w:hAnsiTheme="majorHAnsi" w:cstheme="majorHAnsi"/>
        </w:rPr>
        <w:br/>
        <w:t xml:space="preserve">            end_text += char</w:t>
      </w:r>
      <w:r w:rsidRPr="00211082">
        <w:rPr>
          <w:rFonts w:asciiTheme="majorHAnsi" w:hAnsiTheme="majorHAnsi" w:cstheme="majorHAnsi"/>
        </w:rPr>
        <w:br/>
        <w:t xml:space="preserve">    return end_text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br/>
        <w:t>def brute_force_caesar(cipher_text):</w:t>
      </w:r>
      <w:r w:rsidRPr="00211082">
        <w:rPr>
          <w:rFonts w:asciiTheme="majorHAnsi" w:hAnsiTheme="majorHAnsi" w:cstheme="majorHAnsi"/>
        </w:rPr>
        <w:br/>
        <w:t xml:space="preserve">    """</w:t>
      </w:r>
      <w:r w:rsidRPr="00211082">
        <w:rPr>
          <w:rFonts w:asciiTheme="majorHAnsi" w:hAnsiTheme="majorHAnsi" w:cstheme="majorHAnsi"/>
        </w:rPr>
        <w:br/>
        <w:t xml:space="preserve">    This function attempts to decode the given cipher text using all possible shift</w:t>
      </w:r>
      <w:r w:rsidRPr="00211082">
        <w:rPr>
          <w:rFonts w:asciiTheme="majorHAnsi" w:hAnsiTheme="majorHAnsi" w:cstheme="majorHAnsi"/>
        </w:rPr>
        <w:t xml:space="preserve"> amounts (0-99).</w:t>
      </w:r>
      <w:r w:rsidRPr="00211082">
        <w:rPr>
          <w:rFonts w:asciiTheme="majorHAnsi" w:hAnsiTheme="majorHAnsi" w:cstheme="majorHAnsi"/>
        </w:rPr>
        <w:br/>
        <w:t xml:space="preserve">    </w:t>
      </w:r>
      <w:r w:rsidRPr="00211082">
        <w:rPr>
          <w:rFonts w:asciiTheme="majorHAnsi" w:hAnsiTheme="majorHAnsi" w:cstheme="majorHAnsi"/>
        </w:rPr>
        <w:br/>
        <w:t xml:space="preserve">    Parameters:</w:t>
      </w:r>
      <w:r w:rsidRPr="00211082">
        <w:rPr>
          <w:rFonts w:asciiTheme="majorHAnsi" w:hAnsiTheme="majorHAnsi" w:cstheme="majorHAnsi"/>
        </w:rPr>
        <w:br/>
        <w:t xml:space="preserve">    cipher_text (str): The text to decode.</w:t>
      </w:r>
      <w:r w:rsidRPr="00211082">
        <w:rPr>
          <w:rFonts w:asciiTheme="majorHAnsi" w:hAnsiTheme="majorHAnsi" w:cstheme="majorHAnsi"/>
        </w:rPr>
        <w:br/>
        <w:t xml:space="preserve">    """</w:t>
      </w:r>
      <w:r w:rsidRPr="00211082">
        <w:rPr>
          <w:rFonts w:asciiTheme="majorHAnsi" w:hAnsiTheme="majorHAnsi" w:cstheme="majorHAnsi"/>
        </w:rPr>
        <w:br/>
        <w:t xml:space="preserve">    print("Brute Force Results:")</w:t>
      </w:r>
      <w:r w:rsidRPr="00211082">
        <w:rPr>
          <w:rFonts w:asciiTheme="majorHAnsi" w:hAnsiTheme="majorHAnsi" w:cstheme="majorHAnsi"/>
        </w:rPr>
        <w:br/>
        <w:t xml:space="preserve">    for shift in range(100):</w:t>
      </w:r>
      <w:r w:rsidRPr="00211082">
        <w:rPr>
          <w:rFonts w:asciiTheme="majorHAnsi" w:hAnsiTheme="majorHAnsi" w:cstheme="majorHAnsi"/>
        </w:rPr>
        <w:br/>
        <w:t xml:space="preserve">        # Decode the text with the current shift amount</w:t>
      </w:r>
      <w:r w:rsidRPr="00211082">
        <w:rPr>
          <w:rFonts w:asciiTheme="majorHAnsi" w:hAnsiTheme="majorHAnsi" w:cstheme="majorHAnsi"/>
        </w:rPr>
        <w:br/>
        <w:t xml:space="preserve">        decoded_text = caesar(start_text=cipher_</w:t>
      </w:r>
      <w:r w:rsidRPr="00211082">
        <w:rPr>
          <w:rFonts w:asciiTheme="majorHAnsi" w:hAnsiTheme="majorHAnsi" w:cstheme="majorHAnsi"/>
        </w:rPr>
        <w:t>text, shift_amount=shift, cipher_direction="decode")</w:t>
      </w:r>
      <w:r w:rsidRPr="00211082">
        <w:rPr>
          <w:rFonts w:asciiTheme="majorHAnsi" w:hAnsiTheme="majorHAnsi" w:cstheme="majorHAnsi"/>
        </w:rPr>
        <w:br/>
        <w:t xml:space="preserve">        # Print the result for the current shift amount</w:t>
      </w:r>
      <w:r w:rsidRPr="00211082">
        <w:rPr>
          <w:rFonts w:asciiTheme="majorHAnsi" w:hAnsiTheme="majorHAnsi" w:cstheme="majorHAnsi"/>
        </w:rPr>
        <w:br/>
        <w:t xml:space="preserve">        print(f"Shift amount {shift}: {decoded_text}")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br/>
        <w:t># Get the cipher text from the user</w:t>
      </w:r>
      <w:r w:rsidRPr="00211082">
        <w:rPr>
          <w:rFonts w:asciiTheme="majorHAnsi" w:hAnsiTheme="majorHAnsi" w:cstheme="majorHAnsi"/>
        </w:rPr>
        <w:br/>
        <w:t>cipher_text = input("Enter the cipher text to brute for</w:t>
      </w:r>
      <w:r w:rsidRPr="00211082">
        <w:rPr>
          <w:rFonts w:asciiTheme="majorHAnsi" w:hAnsiTheme="majorHAnsi" w:cstheme="majorHAnsi"/>
        </w:rPr>
        <w:t>ce:\n").lower()</w:t>
      </w:r>
      <w:r w:rsidRPr="00211082">
        <w:rPr>
          <w:rFonts w:asciiTheme="majorHAnsi" w:hAnsiTheme="majorHAnsi" w:cstheme="majorHAnsi"/>
        </w:rPr>
        <w:br/>
        <w:t># Perform brute force decoding on the input cipher text</w:t>
      </w:r>
      <w:r w:rsidRPr="00211082">
        <w:rPr>
          <w:rFonts w:asciiTheme="majorHAnsi" w:hAnsiTheme="majorHAnsi" w:cstheme="majorHAnsi"/>
        </w:rPr>
        <w:br/>
        <w:t>brute_force_caesar(cipher_text)</w:t>
      </w:r>
      <w:r w:rsidRPr="00211082">
        <w:rPr>
          <w:rFonts w:asciiTheme="majorHAnsi" w:hAnsiTheme="majorHAnsi" w:cstheme="majorHAnsi"/>
        </w:rPr>
        <w:br/>
        <w:t>```</w:t>
      </w:r>
    </w:p>
    <w:p w:rsidR="003D2EA7" w:rsidRPr="00211082" w:rsidRDefault="00211082">
      <w:pPr>
        <w:pStyle w:val="Heading2"/>
        <w:rPr>
          <w:rFonts w:cstheme="majorHAnsi"/>
        </w:rPr>
      </w:pPr>
      <w:r w:rsidRPr="00211082">
        <w:rPr>
          <w:rFonts w:cstheme="majorHAnsi"/>
        </w:rPr>
        <w:t>Execution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1. Ensure Python is installed on your system.</w:t>
      </w:r>
      <w:r w:rsidRPr="00211082">
        <w:rPr>
          <w:rFonts w:asciiTheme="majorHAnsi" w:hAnsiTheme="majorHAnsi" w:cstheme="majorHAnsi"/>
        </w:rPr>
        <w:br/>
        <w:t>2. Save the provided code in a file named `brute_force_cipher.py`.</w:t>
      </w:r>
      <w:r w:rsidRPr="00211082">
        <w:rPr>
          <w:rFonts w:asciiTheme="majorHAnsi" w:hAnsiTheme="majorHAnsi" w:cstheme="majorHAnsi"/>
        </w:rPr>
        <w:br/>
        <w:t>3. Open a terminal or com</w:t>
      </w:r>
      <w:r w:rsidRPr="00211082">
        <w:rPr>
          <w:rFonts w:asciiTheme="majorHAnsi" w:hAnsiTheme="majorHAnsi" w:cstheme="majorHAnsi"/>
        </w:rPr>
        <w:t>mand prompt.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lastRenderedPageBreak/>
        <w:t>4. Navigate to the directory where `brute_force_cipher.py` is saved.</w:t>
      </w:r>
      <w:r w:rsidRPr="00211082">
        <w:rPr>
          <w:rFonts w:asciiTheme="majorHAnsi" w:hAnsiTheme="majorHAnsi" w:cstheme="majorHAnsi"/>
        </w:rPr>
        <w:br/>
        <w:t>5. Run the program using the command:</w:t>
      </w:r>
      <w:r w:rsidRPr="00211082">
        <w:rPr>
          <w:rFonts w:asciiTheme="majorHAnsi" w:hAnsiTheme="majorHAnsi" w:cstheme="majorHAnsi"/>
        </w:rPr>
        <w:br/>
        <w:t>```</w:t>
      </w:r>
      <w:r w:rsidRPr="00211082">
        <w:rPr>
          <w:rFonts w:asciiTheme="majorHAnsi" w:hAnsiTheme="majorHAnsi" w:cstheme="majorHAnsi"/>
        </w:rPr>
        <w:br/>
        <w:t>python brute_force_cipher.py</w:t>
      </w:r>
      <w:r w:rsidRPr="00211082">
        <w:rPr>
          <w:rFonts w:asciiTheme="majorHAnsi" w:hAnsiTheme="majorHAnsi" w:cstheme="majorHAnsi"/>
        </w:rPr>
        <w:br/>
        <w:t>```</w:t>
      </w:r>
    </w:p>
    <w:p w:rsidR="003D2EA7" w:rsidRPr="00211082" w:rsidRDefault="00211082">
      <w:pPr>
        <w:pStyle w:val="Heading2"/>
        <w:rPr>
          <w:rFonts w:cstheme="majorHAnsi"/>
        </w:rPr>
      </w:pPr>
      <w:r w:rsidRPr="00211082">
        <w:rPr>
          <w:rFonts w:cstheme="majorHAnsi"/>
        </w:rPr>
        <w:t>How It Works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 xml:space="preserve">1. </w:t>
      </w:r>
      <w:bookmarkStart w:id="0" w:name="_GoBack"/>
      <w:bookmarkEnd w:id="0"/>
      <w:r w:rsidRPr="00211082">
        <w:rPr>
          <w:rFonts w:asciiTheme="majorHAnsi" w:hAnsiTheme="majorHAnsi" w:cstheme="majorHAnsi"/>
        </w:rPr>
        <w:t>Alphabet List:</w:t>
      </w:r>
      <w:r w:rsidRPr="00211082">
        <w:rPr>
          <w:rFonts w:asciiTheme="majorHAnsi" w:hAnsiTheme="majorHAnsi" w:cstheme="majorHAnsi"/>
        </w:rPr>
        <w:br/>
        <w:t xml:space="preserve">   - A repeated list of alphabet letters to handle character shi</w:t>
      </w:r>
      <w:r w:rsidRPr="00211082">
        <w:rPr>
          <w:rFonts w:asciiTheme="majorHAnsi" w:hAnsiTheme="majorHAnsi" w:cstheme="majorHAnsi"/>
        </w:rPr>
        <w:t>fting and wrapping.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br/>
        <w:t xml:space="preserve">2. </w:t>
      </w:r>
      <w:r w:rsidRPr="00211082">
        <w:rPr>
          <w:rFonts w:asciiTheme="majorHAnsi" w:hAnsiTheme="majorHAnsi" w:cstheme="majorHAnsi"/>
        </w:rPr>
        <w:t>Function `</w:t>
      </w:r>
      <w:proofErr w:type="spellStart"/>
      <w:proofErr w:type="gramStart"/>
      <w:r w:rsidRPr="00211082">
        <w:rPr>
          <w:rFonts w:asciiTheme="majorHAnsi" w:hAnsiTheme="majorHAnsi" w:cstheme="majorHAnsi"/>
        </w:rPr>
        <w:t>caesar</w:t>
      </w:r>
      <w:proofErr w:type="spellEnd"/>
      <w:r w:rsidRPr="00211082">
        <w:rPr>
          <w:rFonts w:asciiTheme="majorHAnsi" w:hAnsiTheme="majorHAnsi" w:cstheme="majorHAnsi"/>
        </w:rPr>
        <w:t>(</w:t>
      </w:r>
      <w:proofErr w:type="spellStart"/>
      <w:proofErr w:type="gramEnd"/>
      <w:r w:rsidRPr="00211082">
        <w:rPr>
          <w:rFonts w:asciiTheme="majorHAnsi" w:hAnsiTheme="majorHAnsi" w:cstheme="majorHAnsi"/>
        </w:rPr>
        <w:t>start_text</w:t>
      </w:r>
      <w:proofErr w:type="spellEnd"/>
      <w:r w:rsidRPr="00211082">
        <w:rPr>
          <w:rFonts w:asciiTheme="majorHAnsi" w:hAnsiTheme="majorHAnsi" w:cstheme="majorHAnsi"/>
        </w:rPr>
        <w:t xml:space="preserve">, </w:t>
      </w:r>
      <w:proofErr w:type="spellStart"/>
      <w:r w:rsidRPr="00211082">
        <w:rPr>
          <w:rFonts w:asciiTheme="majorHAnsi" w:hAnsiTheme="majorHAnsi" w:cstheme="majorHAnsi"/>
        </w:rPr>
        <w:t>shift_amount</w:t>
      </w:r>
      <w:proofErr w:type="spellEnd"/>
      <w:r w:rsidRPr="00211082">
        <w:rPr>
          <w:rFonts w:asciiTheme="majorHAnsi" w:hAnsiTheme="majorHAnsi" w:cstheme="majorHAnsi"/>
        </w:rPr>
        <w:t xml:space="preserve">, </w:t>
      </w:r>
      <w:proofErr w:type="spellStart"/>
      <w:r w:rsidRPr="00211082">
        <w:rPr>
          <w:rFonts w:asciiTheme="majorHAnsi" w:hAnsiTheme="majorHAnsi" w:cstheme="majorHAnsi"/>
        </w:rPr>
        <w:t>cipher_direction</w:t>
      </w:r>
      <w:proofErr w:type="spellEnd"/>
      <w:r w:rsidRPr="00211082">
        <w:rPr>
          <w:rFonts w:asciiTheme="majorHAnsi" w:hAnsiTheme="majorHAnsi" w:cstheme="majorHAnsi"/>
        </w:rPr>
        <w:t>)`:</w:t>
      </w:r>
      <w:r w:rsidRPr="00211082">
        <w:rPr>
          <w:rFonts w:asciiTheme="majorHAnsi" w:hAnsiTheme="majorHAnsi" w:cstheme="majorHAnsi"/>
        </w:rPr>
        <w:br/>
        <w:t xml:space="preserve">   - </w:t>
      </w:r>
      <w:r w:rsidRPr="00211082">
        <w:rPr>
          <w:rFonts w:asciiTheme="majorHAnsi" w:hAnsiTheme="majorHAnsi" w:cstheme="majorHAnsi"/>
        </w:rPr>
        <w:t>Parameters:</w:t>
      </w:r>
      <w:r w:rsidRPr="00211082">
        <w:rPr>
          <w:rFonts w:asciiTheme="majorHAnsi" w:hAnsiTheme="majorHAnsi" w:cstheme="majorHAnsi"/>
        </w:rPr>
        <w:t xml:space="preserve"> Takes the text to encode or decode, the shift amount, and the direction (encode or decode).</w:t>
      </w:r>
      <w:r w:rsidRPr="00211082">
        <w:rPr>
          <w:rFonts w:asciiTheme="majorHAnsi" w:hAnsiTheme="majorHAnsi" w:cstheme="majorHAnsi"/>
        </w:rPr>
        <w:br/>
        <w:t xml:space="preserve">   - </w:t>
      </w:r>
      <w:r w:rsidRPr="00211082">
        <w:rPr>
          <w:rFonts w:asciiTheme="majorHAnsi" w:hAnsiTheme="majorHAnsi" w:cstheme="majorHAnsi"/>
        </w:rPr>
        <w:t>Direction Check:</w:t>
      </w:r>
      <w:r w:rsidRPr="00211082">
        <w:rPr>
          <w:rFonts w:asciiTheme="majorHAnsi" w:hAnsiTheme="majorHAnsi" w:cstheme="majorHAnsi"/>
        </w:rPr>
        <w:t xml:space="preserve"> Reverses the shift amount </w:t>
      </w:r>
      <w:r w:rsidRPr="00211082">
        <w:rPr>
          <w:rFonts w:asciiTheme="majorHAnsi" w:hAnsiTheme="majorHAnsi" w:cstheme="majorHAnsi"/>
        </w:rPr>
        <w:t>for decoding.</w:t>
      </w:r>
      <w:r w:rsidRPr="00211082">
        <w:rPr>
          <w:rFonts w:asciiTheme="majorHAnsi" w:hAnsiTheme="majorHAnsi" w:cstheme="majorHAnsi"/>
        </w:rPr>
        <w:br/>
        <w:t xml:space="preserve">   - </w:t>
      </w:r>
      <w:r w:rsidRPr="00211082">
        <w:rPr>
          <w:rFonts w:asciiTheme="majorHAnsi" w:hAnsiTheme="majorHAnsi" w:cstheme="majorHAnsi"/>
        </w:rPr>
        <w:t>Character Shifting:</w:t>
      </w:r>
      <w:r w:rsidRPr="00211082">
        <w:rPr>
          <w:rFonts w:asciiTheme="majorHAnsi" w:hAnsiTheme="majorHAnsi" w:cstheme="majorHAnsi"/>
        </w:rPr>
        <w:t xml:space="preserve"> Shifts each character by the specified amount, leaving non-alphabet characters unchanged.</w:t>
      </w:r>
      <w:r w:rsidRPr="00211082">
        <w:rPr>
          <w:rFonts w:asciiTheme="majorHAnsi" w:hAnsiTheme="majorHAnsi" w:cstheme="majorHAnsi"/>
        </w:rPr>
        <w:br/>
        <w:t xml:space="preserve">   - </w:t>
      </w:r>
      <w:r w:rsidRPr="00211082">
        <w:rPr>
          <w:rFonts w:asciiTheme="majorHAnsi" w:hAnsiTheme="majorHAnsi" w:cstheme="majorHAnsi"/>
        </w:rPr>
        <w:t>Return:</w:t>
      </w:r>
      <w:r w:rsidRPr="00211082">
        <w:rPr>
          <w:rFonts w:asciiTheme="majorHAnsi" w:hAnsiTheme="majorHAnsi" w:cstheme="majorHAnsi"/>
        </w:rPr>
        <w:t xml:space="preserve"> Returns the encoded or decoded text.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br/>
        <w:t xml:space="preserve">3. </w:t>
      </w:r>
      <w:r w:rsidRPr="00211082">
        <w:rPr>
          <w:rFonts w:asciiTheme="majorHAnsi" w:hAnsiTheme="majorHAnsi" w:cstheme="majorHAnsi"/>
        </w:rPr>
        <w:t>Function `</w:t>
      </w:r>
      <w:proofErr w:type="spellStart"/>
      <w:r w:rsidRPr="00211082">
        <w:rPr>
          <w:rFonts w:asciiTheme="majorHAnsi" w:hAnsiTheme="majorHAnsi" w:cstheme="majorHAnsi"/>
        </w:rPr>
        <w:t>brute_force_</w:t>
      </w:r>
      <w:proofErr w:type="gramStart"/>
      <w:r w:rsidRPr="00211082">
        <w:rPr>
          <w:rFonts w:asciiTheme="majorHAnsi" w:hAnsiTheme="majorHAnsi" w:cstheme="majorHAnsi"/>
        </w:rPr>
        <w:t>caesar</w:t>
      </w:r>
      <w:proofErr w:type="spellEnd"/>
      <w:r w:rsidRPr="00211082">
        <w:rPr>
          <w:rFonts w:asciiTheme="majorHAnsi" w:hAnsiTheme="majorHAnsi" w:cstheme="majorHAnsi"/>
        </w:rPr>
        <w:t>(</w:t>
      </w:r>
      <w:proofErr w:type="spellStart"/>
      <w:proofErr w:type="gramEnd"/>
      <w:r w:rsidRPr="00211082">
        <w:rPr>
          <w:rFonts w:asciiTheme="majorHAnsi" w:hAnsiTheme="majorHAnsi" w:cstheme="majorHAnsi"/>
        </w:rPr>
        <w:t>cipher_text</w:t>
      </w:r>
      <w:proofErr w:type="spellEnd"/>
      <w:r w:rsidRPr="00211082">
        <w:rPr>
          <w:rFonts w:asciiTheme="majorHAnsi" w:hAnsiTheme="majorHAnsi" w:cstheme="majorHAnsi"/>
        </w:rPr>
        <w:t>)`:</w:t>
      </w:r>
      <w:r w:rsidRPr="00211082">
        <w:rPr>
          <w:rFonts w:asciiTheme="majorHAnsi" w:hAnsiTheme="majorHAnsi" w:cstheme="majorHAnsi"/>
        </w:rPr>
        <w:br/>
        <w:t xml:space="preserve">   - </w:t>
      </w:r>
      <w:r w:rsidRPr="00211082">
        <w:rPr>
          <w:rFonts w:asciiTheme="majorHAnsi" w:hAnsiTheme="majorHAnsi" w:cstheme="majorHAnsi"/>
        </w:rPr>
        <w:t>Parameters</w:t>
      </w:r>
      <w:r w:rsidRPr="00211082">
        <w:rPr>
          <w:rFonts w:asciiTheme="majorHAnsi" w:hAnsiTheme="majorHAnsi" w:cstheme="majorHAnsi"/>
        </w:rPr>
        <w:t>:</w:t>
      </w:r>
      <w:r w:rsidRPr="00211082">
        <w:rPr>
          <w:rFonts w:asciiTheme="majorHAnsi" w:hAnsiTheme="majorHAnsi" w:cstheme="majorHAnsi"/>
        </w:rPr>
        <w:t xml:space="preserve"> Takes the cipher text to decode.</w:t>
      </w:r>
      <w:r w:rsidRPr="00211082">
        <w:rPr>
          <w:rFonts w:asciiTheme="majorHAnsi" w:hAnsiTheme="majorHAnsi" w:cstheme="majorHAnsi"/>
        </w:rPr>
        <w:br/>
        <w:t xml:space="preserve">   - </w:t>
      </w:r>
      <w:r w:rsidRPr="00211082">
        <w:rPr>
          <w:rFonts w:asciiTheme="majorHAnsi" w:hAnsiTheme="majorHAnsi" w:cstheme="majorHAnsi"/>
        </w:rPr>
        <w:t>Brute Force:</w:t>
      </w:r>
      <w:r w:rsidRPr="00211082">
        <w:rPr>
          <w:rFonts w:asciiTheme="majorHAnsi" w:hAnsiTheme="majorHAnsi" w:cstheme="majorHAnsi"/>
        </w:rPr>
        <w:t xml:space="preserve"> Attempts to decode the text using all possible shift amounts (0-99).</w:t>
      </w:r>
      <w:r w:rsidRPr="00211082">
        <w:rPr>
          <w:rFonts w:asciiTheme="majorHAnsi" w:hAnsiTheme="majorHAnsi" w:cstheme="majorHAnsi"/>
        </w:rPr>
        <w:br/>
        <w:t xml:space="preserve">   - </w:t>
      </w:r>
      <w:r w:rsidRPr="00211082">
        <w:rPr>
          <w:rFonts w:asciiTheme="majorHAnsi" w:hAnsiTheme="majorHAnsi" w:cstheme="majorHAnsi"/>
        </w:rPr>
        <w:t>Output:</w:t>
      </w:r>
      <w:r w:rsidRPr="00211082">
        <w:rPr>
          <w:rFonts w:asciiTheme="majorHAnsi" w:hAnsiTheme="majorHAnsi" w:cstheme="majorHAnsi"/>
        </w:rPr>
        <w:t xml:space="preserve"> Prints the decoded text for each shift amount.</w:t>
      </w:r>
      <w:r w:rsidRPr="00211082">
        <w:rPr>
          <w:rFonts w:asciiTheme="majorHAnsi" w:hAnsiTheme="majorHAnsi" w:cstheme="majorHAnsi"/>
        </w:rPr>
        <w:br/>
      </w:r>
      <w:r w:rsidRPr="00211082">
        <w:rPr>
          <w:rFonts w:asciiTheme="majorHAnsi" w:hAnsiTheme="majorHAnsi" w:cstheme="majorHAnsi"/>
        </w:rPr>
        <w:br/>
        <w:t xml:space="preserve">4. </w:t>
      </w:r>
      <w:r w:rsidRPr="00211082">
        <w:rPr>
          <w:rFonts w:asciiTheme="majorHAnsi" w:hAnsiTheme="majorHAnsi" w:cstheme="majorHAnsi"/>
        </w:rPr>
        <w:t>User Interaction:</w:t>
      </w:r>
      <w:r w:rsidRPr="00211082">
        <w:rPr>
          <w:rFonts w:asciiTheme="majorHAnsi" w:hAnsiTheme="majorHAnsi" w:cstheme="majorHAnsi"/>
        </w:rPr>
        <w:br/>
        <w:t xml:space="preserve">   - Prompts the user to enter the cip</w:t>
      </w:r>
      <w:r w:rsidRPr="00211082">
        <w:rPr>
          <w:rFonts w:asciiTheme="majorHAnsi" w:hAnsiTheme="majorHAnsi" w:cstheme="majorHAnsi"/>
        </w:rPr>
        <w:t>her text.</w:t>
      </w:r>
      <w:r w:rsidRPr="00211082">
        <w:rPr>
          <w:rFonts w:asciiTheme="majorHAnsi" w:hAnsiTheme="majorHAnsi" w:cstheme="majorHAnsi"/>
        </w:rPr>
        <w:br/>
        <w:t xml:space="preserve">   - Performs brute force decoding on the input text.</w:t>
      </w:r>
      <w:r w:rsidRPr="00211082">
        <w:rPr>
          <w:rFonts w:asciiTheme="majorHAnsi" w:hAnsiTheme="majorHAnsi" w:cstheme="majorHAnsi"/>
        </w:rPr>
        <w:br/>
      </w:r>
    </w:p>
    <w:p w:rsidR="003D2EA7" w:rsidRPr="00211082" w:rsidRDefault="00211082">
      <w:pPr>
        <w:pStyle w:val="Heading2"/>
        <w:rPr>
          <w:rFonts w:cstheme="majorHAnsi"/>
        </w:rPr>
      </w:pPr>
      <w:r w:rsidRPr="00211082">
        <w:rPr>
          <w:rFonts w:cstheme="majorHAnsi"/>
        </w:rPr>
        <w:t>Output</w:t>
      </w:r>
    </w:p>
    <w:p w:rsidR="003D2EA7" w:rsidRPr="00211082" w:rsidRDefault="00211082">
      <w:pPr>
        <w:rPr>
          <w:rFonts w:asciiTheme="majorHAnsi" w:hAnsiTheme="majorHAnsi" w:cstheme="majorHAnsi"/>
        </w:rPr>
      </w:pPr>
      <w:r w:rsidRPr="00211082">
        <w:rPr>
          <w:rFonts w:asciiTheme="majorHAnsi" w:hAnsiTheme="majorHAnsi" w:cstheme="majorHAnsi"/>
        </w:rPr>
        <w:t>The program attempts to decode the provided cipher text using all possible shift values from 0 to 99, displaying the results for each shift amount.</w:t>
      </w:r>
    </w:p>
    <w:sectPr w:rsidR="003D2EA7" w:rsidRPr="00211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11082"/>
    <w:rsid w:val="0029639D"/>
    <w:rsid w:val="00326F90"/>
    <w:rsid w:val="003D2E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48BD3B-87A8-4407-810A-8C7868C9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815F7C-574A-4BD1-A6EA-99F10AF7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2024-08-08T20:15:00Z</dcterms:modified>
  <cp:category/>
</cp:coreProperties>
</file>