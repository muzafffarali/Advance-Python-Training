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F6A" w:rsidRPr="00225CB3" w:rsidRDefault="00225CB3">
      <w:pPr>
        <w:pStyle w:val="Heading1"/>
        <w:rPr>
          <w:rFonts w:cstheme="majorHAnsi"/>
        </w:rPr>
      </w:pPr>
      <w:bookmarkStart w:id="0" w:name="_GoBack"/>
      <w:r w:rsidRPr="00225CB3">
        <w:rPr>
          <w:rFonts w:cstheme="majorHAnsi"/>
        </w:rPr>
        <w:t>BMI Calculator Program Documentation</w:t>
      </w:r>
    </w:p>
    <w:p w:rsidR="00197F6A" w:rsidRPr="00225CB3" w:rsidRDefault="00225CB3">
      <w:pPr>
        <w:rPr>
          <w:rFonts w:asciiTheme="majorHAnsi" w:hAnsiTheme="majorHAnsi" w:cstheme="majorHAnsi"/>
        </w:rPr>
      </w:pPr>
      <w:r w:rsidRPr="00225CB3">
        <w:rPr>
          <w:rFonts w:asciiTheme="majorHAnsi" w:hAnsiTheme="majorHAnsi" w:cstheme="majorHAnsi"/>
        </w:rPr>
        <w:t>Author: Muzaffar Ali</w:t>
      </w:r>
    </w:p>
    <w:p w:rsidR="00197F6A" w:rsidRPr="00225CB3" w:rsidRDefault="00225CB3">
      <w:pPr>
        <w:rPr>
          <w:rFonts w:asciiTheme="majorHAnsi" w:hAnsiTheme="majorHAnsi" w:cstheme="majorHAnsi"/>
        </w:rPr>
      </w:pPr>
      <w:r w:rsidRPr="00225CB3">
        <w:rPr>
          <w:rFonts w:asciiTheme="majorHAnsi" w:hAnsiTheme="majorHAnsi" w:cstheme="majorHAnsi"/>
        </w:rPr>
        <w:t>Version: 1.0</w:t>
      </w:r>
    </w:p>
    <w:p w:rsidR="00197F6A" w:rsidRPr="00225CB3" w:rsidRDefault="00225CB3">
      <w:pPr>
        <w:rPr>
          <w:rFonts w:asciiTheme="majorHAnsi" w:hAnsiTheme="majorHAnsi" w:cstheme="majorHAnsi"/>
        </w:rPr>
      </w:pPr>
      <w:r w:rsidRPr="00225CB3">
        <w:rPr>
          <w:rFonts w:asciiTheme="majorHAnsi" w:hAnsiTheme="majorHAnsi" w:cstheme="majorHAnsi"/>
        </w:rPr>
        <w:t>Copyright: (c) Muzaffar Ali</w:t>
      </w:r>
    </w:p>
    <w:p w:rsidR="00197F6A" w:rsidRPr="00225CB3" w:rsidRDefault="00225CB3">
      <w:pPr>
        <w:rPr>
          <w:rFonts w:asciiTheme="majorHAnsi" w:hAnsiTheme="majorHAnsi" w:cstheme="majorHAnsi"/>
        </w:rPr>
      </w:pPr>
      <w:r w:rsidRPr="00225CB3">
        <w:rPr>
          <w:rFonts w:asciiTheme="majorHAnsi" w:hAnsiTheme="majorHAnsi" w:cstheme="majorHAnsi"/>
        </w:rPr>
        <w:t>License: Public</w:t>
      </w:r>
    </w:p>
    <w:p w:rsidR="00197F6A" w:rsidRPr="00225CB3" w:rsidRDefault="00197F6A">
      <w:pPr>
        <w:rPr>
          <w:rFonts w:asciiTheme="majorHAnsi" w:hAnsiTheme="majorHAnsi" w:cstheme="majorHAnsi"/>
        </w:rPr>
      </w:pPr>
    </w:p>
    <w:p w:rsidR="00197F6A" w:rsidRPr="00225CB3" w:rsidRDefault="00225CB3">
      <w:pPr>
        <w:pStyle w:val="Heading2"/>
        <w:rPr>
          <w:rFonts w:cstheme="majorHAnsi"/>
        </w:rPr>
      </w:pPr>
      <w:r w:rsidRPr="00225CB3">
        <w:rPr>
          <w:rFonts w:cstheme="majorHAnsi"/>
        </w:rPr>
        <w:t>Purpose</w:t>
      </w:r>
    </w:p>
    <w:p w:rsidR="00197F6A" w:rsidRPr="00225CB3" w:rsidRDefault="00225CB3">
      <w:pPr>
        <w:rPr>
          <w:rFonts w:asciiTheme="majorHAnsi" w:hAnsiTheme="majorHAnsi" w:cstheme="majorHAnsi"/>
        </w:rPr>
      </w:pPr>
      <w:r w:rsidRPr="00225CB3">
        <w:rPr>
          <w:rFonts w:asciiTheme="majorHAnsi" w:hAnsiTheme="majorHAnsi" w:cstheme="majorHAnsi"/>
        </w:rPr>
        <w:t xml:space="preserve">This project is designed for the Advanced Python Class by Muzaffar Ali. The BMI Calculator Program calculates the Body Mass Index </w:t>
      </w:r>
      <w:r w:rsidRPr="00225CB3">
        <w:rPr>
          <w:rFonts w:asciiTheme="majorHAnsi" w:hAnsiTheme="majorHAnsi" w:cstheme="majorHAnsi"/>
        </w:rPr>
        <w:t>(BMI) of a user based on their height and weight, and categorizes their weight status according to the BMI value.</w:t>
      </w:r>
    </w:p>
    <w:p w:rsidR="00197F6A" w:rsidRPr="00225CB3" w:rsidRDefault="00225CB3">
      <w:pPr>
        <w:pStyle w:val="Heading2"/>
        <w:rPr>
          <w:rFonts w:cstheme="majorHAnsi"/>
        </w:rPr>
      </w:pPr>
      <w:r w:rsidRPr="00225CB3">
        <w:rPr>
          <w:rFonts w:cstheme="majorHAnsi"/>
        </w:rPr>
        <w:t>Requirements</w:t>
      </w:r>
    </w:p>
    <w:p w:rsidR="00197F6A" w:rsidRPr="00225CB3" w:rsidRDefault="00225CB3">
      <w:pPr>
        <w:rPr>
          <w:rFonts w:asciiTheme="majorHAnsi" w:hAnsiTheme="majorHAnsi" w:cstheme="majorHAnsi"/>
        </w:rPr>
      </w:pPr>
      <w:r w:rsidRPr="00225CB3">
        <w:rPr>
          <w:rFonts w:asciiTheme="majorHAnsi" w:hAnsiTheme="majorHAnsi" w:cstheme="majorHAnsi"/>
        </w:rPr>
        <w:t>- No additional libraries are required as the program uses Python's built-in functionality for input and calculations.</w:t>
      </w:r>
    </w:p>
    <w:p w:rsidR="00197F6A" w:rsidRPr="00225CB3" w:rsidRDefault="00225CB3">
      <w:pPr>
        <w:pStyle w:val="Heading2"/>
        <w:rPr>
          <w:rFonts w:cstheme="majorHAnsi"/>
        </w:rPr>
      </w:pPr>
      <w:r w:rsidRPr="00225CB3">
        <w:rPr>
          <w:rFonts w:cstheme="majorHAnsi"/>
        </w:rPr>
        <w:t>Environmen</w:t>
      </w:r>
      <w:r w:rsidRPr="00225CB3">
        <w:rPr>
          <w:rFonts w:cstheme="majorHAnsi"/>
        </w:rPr>
        <w:t>t Setup</w:t>
      </w:r>
    </w:p>
    <w:p w:rsidR="00197F6A" w:rsidRPr="00225CB3" w:rsidRDefault="00225CB3">
      <w:pPr>
        <w:rPr>
          <w:rFonts w:asciiTheme="majorHAnsi" w:hAnsiTheme="majorHAnsi" w:cstheme="majorHAnsi"/>
        </w:rPr>
      </w:pPr>
      <w:r w:rsidRPr="00225CB3">
        <w:rPr>
          <w:rFonts w:asciiTheme="majorHAnsi" w:hAnsiTheme="majorHAnsi" w:cstheme="majorHAnsi"/>
        </w:rPr>
        <w:t>No special environment setup is needed for this program as it only uses Python's standard library.</w:t>
      </w:r>
    </w:p>
    <w:p w:rsidR="00197F6A" w:rsidRPr="00225CB3" w:rsidRDefault="00225CB3">
      <w:pPr>
        <w:pStyle w:val="Heading2"/>
        <w:rPr>
          <w:rFonts w:cstheme="majorHAnsi"/>
        </w:rPr>
      </w:pPr>
      <w:r w:rsidRPr="00225CB3">
        <w:rPr>
          <w:rFonts w:cstheme="majorHAnsi"/>
        </w:rPr>
        <w:t>Code</w:t>
      </w:r>
    </w:p>
    <w:p w:rsidR="00197F6A" w:rsidRPr="00225CB3" w:rsidRDefault="00225CB3">
      <w:pPr>
        <w:rPr>
          <w:rFonts w:asciiTheme="majorHAnsi" w:hAnsiTheme="majorHAnsi" w:cstheme="majorHAnsi"/>
        </w:rPr>
      </w:pPr>
      <w:r w:rsidRPr="00225CB3">
        <w:rPr>
          <w:rFonts w:asciiTheme="majorHAnsi" w:hAnsiTheme="majorHAnsi" w:cstheme="majorHAnsi"/>
        </w:rPr>
        <w:t>The main code for the BMI Calculator Program is as follows:</w:t>
      </w:r>
      <w:r w:rsidRPr="00225CB3">
        <w:rPr>
          <w:rFonts w:asciiTheme="majorHAnsi" w:hAnsiTheme="majorHAnsi" w:cstheme="majorHAnsi"/>
        </w:rPr>
        <w:br/>
        <w:t>```python</w:t>
      </w:r>
      <w:r w:rsidRPr="00225CB3">
        <w:rPr>
          <w:rFonts w:asciiTheme="majorHAnsi" w:hAnsiTheme="majorHAnsi" w:cstheme="majorHAnsi"/>
        </w:rPr>
        <w:br/>
        <w:t># Prompt the user to enter their height in centimeters and convert it to a</w:t>
      </w:r>
      <w:r w:rsidRPr="00225CB3">
        <w:rPr>
          <w:rFonts w:asciiTheme="majorHAnsi" w:hAnsiTheme="majorHAnsi" w:cstheme="majorHAnsi"/>
        </w:rPr>
        <w:t xml:space="preserve"> float</w:t>
      </w:r>
      <w:r w:rsidRPr="00225CB3">
        <w:rPr>
          <w:rFonts w:asciiTheme="majorHAnsi" w:hAnsiTheme="majorHAnsi" w:cstheme="majorHAnsi"/>
        </w:rPr>
        <w:br/>
        <w:t>height = float(input("Enter the Height in CM: "))</w:t>
      </w:r>
      <w:r w:rsidRPr="00225CB3">
        <w:rPr>
          <w:rFonts w:asciiTheme="majorHAnsi" w:hAnsiTheme="majorHAnsi" w:cstheme="majorHAnsi"/>
        </w:rPr>
        <w:br/>
      </w:r>
      <w:r w:rsidRPr="00225CB3">
        <w:rPr>
          <w:rFonts w:asciiTheme="majorHAnsi" w:hAnsiTheme="majorHAnsi" w:cstheme="majorHAnsi"/>
        </w:rPr>
        <w:br/>
        <w:t># Prompt the user to enter their weight in kilograms and convert it to a float</w:t>
      </w:r>
      <w:r w:rsidRPr="00225CB3">
        <w:rPr>
          <w:rFonts w:asciiTheme="majorHAnsi" w:hAnsiTheme="majorHAnsi" w:cstheme="majorHAnsi"/>
        </w:rPr>
        <w:br/>
        <w:t>weight = float(input("Enter the Weight in Kilograms: "))</w:t>
      </w:r>
      <w:r w:rsidRPr="00225CB3">
        <w:rPr>
          <w:rFonts w:asciiTheme="majorHAnsi" w:hAnsiTheme="majorHAnsi" w:cstheme="majorHAnsi"/>
        </w:rPr>
        <w:br/>
      </w:r>
      <w:r w:rsidRPr="00225CB3">
        <w:rPr>
          <w:rFonts w:asciiTheme="majorHAnsi" w:hAnsiTheme="majorHAnsi" w:cstheme="majorHAnsi"/>
        </w:rPr>
        <w:br/>
        <w:t># Convert height from centimeters to meters</w:t>
      </w:r>
      <w:r w:rsidRPr="00225CB3">
        <w:rPr>
          <w:rFonts w:asciiTheme="majorHAnsi" w:hAnsiTheme="majorHAnsi" w:cstheme="majorHAnsi"/>
        </w:rPr>
        <w:br/>
        <w:t>Height = height /</w:t>
      </w:r>
      <w:r w:rsidRPr="00225CB3">
        <w:rPr>
          <w:rFonts w:asciiTheme="majorHAnsi" w:hAnsiTheme="majorHAnsi" w:cstheme="majorHAnsi"/>
        </w:rPr>
        <w:t xml:space="preserve"> 100</w:t>
      </w:r>
      <w:r w:rsidRPr="00225CB3">
        <w:rPr>
          <w:rFonts w:asciiTheme="majorHAnsi" w:hAnsiTheme="majorHAnsi" w:cstheme="majorHAnsi"/>
        </w:rPr>
        <w:br/>
      </w:r>
      <w:r w:rsidRPr="00225CB3">
        <w:rPr>
          <w:rFonts w:asciiTheme="majorHAnsi" w:hAnsiTheme="majorHAnsi" w:cstheme="majorHAnsi"/>
        </w:rPr>
        <w:br/>
        <w:t># Calculate BMI using the formula weight / (height in meters * height in meters)</w:t>
      </w:r>
      <w:r w:rsidRPr="00225CB3">
        <w:rPr>
          <w:rFonts w:asciiTheme="majorHAnsi" w:hAnsiTheme="majorHAnsi" w:cstheme="majorHAnsi"/>
        </w:rPr>
        <w:br/>
        <w:t>BMI = weight / (Height * Height)</w:t>
      </w:r>
      <w:r w:rsidRPr="00225CB3">
        <w:rPr>
          <w:rFonts w:asciiTheme="majorHAnsi" w:hAnsiTheme="majorHAnsi" w:cstheme="majorHAnsi"/>
        </w:rPr>
        <w:br/>
      </w:r>
      <w:r w:rsidRPr="00225CB3">
        <w:rPr>
          <w:rFonts w:asciiTheme="majorHAnsi" w:hAnsiTheme="majorHAnsi" w:cstheme="majorHAnsi"/>
        </w:rPr>
        <w:br/>
        <w:t># Print the calculated BMI</w:t>
      </w:r>
      <w:r w:rsidRPr="00225CB3">
        <w:rPr>
          <w:rFonts w:asciiTheme="majorHAnsi" w:hAnsiTheme="majorHAnsi" w:cstheme="majorHAnsi"/>
        </w:rPr>
        <w:br/>
        <w:t>print("Your body mass:", BMI)</w:t>
      </w:r>
      <w:r w:rsidRPr="00225CB3">
        <w:rPr>
          <w:rFonts w:asciiTheme="majorHAnsi" w:hAnsiTheme="majorHAnsi" w:cstheme="majorHAnsi"/>
        </w:rPr>
        <w:br/>
      </w:r>
      <w:r w:rsidRPr="00225CB3">
        <w:rPr>
          <w:rFonts w:asciiTheme="majorHAnsi" w:hAnsiTheme="majorHAnsi" w:cstheme="majorHAnsi"/>
        </w:rPr>
        <w:br/>
      </w:r>
      <w:r w:rsidRPr="00225CB3">
        <w:rPr>
          <w:rFonts w:asciiTheme="majorHAnsi" w:hAnsiTheme="majorHAnsi" w:cstheme="majorHAnsi"/>
        </w:rPr>
        <w:lastRenderedPageBreak/>
        <w:t># Check the BMI value and print the corresponding weight category</w:t>
      </w:r>
      <w:r w:rsidRPr="00225CB3">
        <w:rPr>
          <w:rFonts w:asciiTheme="majorHAnsi" w:hAnsiTheme="majorHAnsi" w:cstheme="majorHAnsi"/>
        </w:rPr>
        <w:br/>
        <w:t>if BMI &lt;= 1</w:t>
      </w:r>
      <w:r w:rsidRPr="00225CB3">
        <w:rPr>
          <w:rFonts w:asciiTheme="majorHAnsi" w:hAnsiTheme="majorHAnsi" w:cstheme="majorHAnsi"/>
        </w:rPr>
        <w:t>6:</w:t>
      </w:r>
      <w:r w:rsidRPr="00225CB3">
        <w:rPr>
          <w:rFonts w:asciiTheme="majorHAnsi" w:hAnsiTheme="majorHAnsi" w:cstheme="majorHAnsi"/>
        </w:rPr>
        <w:br/>
        <w:t xml:space="preserve">    print("Severely underweight")</w:t>
      </w:r>
      <w:r w:rsidRPr="00225CB3">
        <w:rPr>
          <w:rFonts w:asciiTheme="majorHAnsi" w:hAnsiTheme="majorHAnsi" w:cstheme="majorHAnsi"/>
        </w:rPr>
        <w:br/>
        <w:t>elif BMI &lt;= 18.5:</w:t>
      </w:r>
      <w:r w:rsidRPr="00225CB3">
        <w:rPr>
          <w:rFonts w:asciiTheme="majorHAnsi" w:hAnsiTheme="majorHAnsi" w:cstheme="majorHAnsi"/>
        </w:rPr>
        <w:br/>
        <w:t xml:space="preserve">    print("Underweight")</w:t>
      </w:r>
      <w:r w:rsidRPr="00225CB3">
        <w:rPr>
          <w:rFonts w:asciiTheme="majorHAnsi" w:hAnsiTheme="majorHAnsi" w:cstheme="majorHAnsi"/>
        </w:rPr>
        <w:br/>
        <w:t>elif BMI &lt;= 25:</w:t>
      </w:r>
      <w:r w:rsidRPr="00225CB3">
        <w:rPr>
          <w:rFonts w:asciiTheme="majorHAnsi" w:hAnsiTheme="majorHAnsi" w:cstheme="majorHAnsi"/>
        </w:rPr>
        <w:br/>
        <w:t xml:space="preserve">    print("Normal weight")</w:t>
      </w:r>
      <w:r w:rsidRPr="00225CB3">
        <w:rPr>
          <w:rFonts w:asciiTheme="majorHAnsi" w:hAnsiTheme="majorHAnsi" w:cstheme="majorHAnsi"/>
        </w:rPr>
        <w:br/>
        <w:t>elif BMI &lt;= 30:</w:t>
      </w:r>
      <w:r w:rsidRPr="00225CB3">
        <w:rPr>
          <w:rFonts w:asciiTheme="majorHAnsi" w:hAnsiTheme="majorHAnsi" w:cstheme="majorHAnsi"/>
        </w:rPr>
        <w:br/>
        <w:t xml:space="preserve">    print("Overweight")</w:t>
      </w:r>
      <w:r w:rsidRPr="00225CB3">
        <w:rPr>
          <w:rFonts w:asciiTheme="majorHAnsi" w:hAnsiTheme="majorHAnsi" w:cstheme="majorHAnsi"/>
        </w:rPr>
        <w:br/>
        <w:t>else:</w:t>
      </w:r>
      <w:r w:rsidRPr="00225CB3">
        <w:rPr>
          <w:rFonts w:asciiTheme="majorHAnsi" w:hAnsiTheme="majorHAnsi" w:cstheme="majorHAnsi"/>
        </w:rPr>
        <w:br/>
        <w:t xml:space="preserve">    print("Severely overweight")</w:t>
      </w:r>
      <w:r w:rsidRPr="00225CB3">
        <w:rPr>
          <w:rFonts w:asciiTheme="majorHAnsi" w:hAnsiTheme="majorHAnsi" w:cstheme="majorHAnsi"/>
        </w:rPr>
        <w:br/>
        <w:t>```</w:t>
      </w:r>
    </w:p>
    <w:p w:rsidR="00197F6A" w:rsidRPr="00225CB3" w:rsidRDefault="00225CB3">
      <w:pPr>
        <w:pStyle w:val="Heading2"/>
        <w:rPr>
          <w:rFonts w:cstheme="majorHAnsi"/>
        </w:rPr>
      </w:pPr>
      <w:r w:rsidRPr="00225CB3">
        <w:rPr>
          <w:rFonts w:cstheme="majorHAnsi"/>
        </w:rPr>
        <w:t>Execution</w:t>
      </w:r>
    </w:p>
    <w:p w:rsidR="00197F6A" w:rsidRPr="00225CB3" w:rsidRDefault="00225CB3">
      <w:pPr>
        <w:rPr>
          <w:rFonts w:asciiTheme="majorHAnsi" w:hAnsiTheme="majorHAnsi" w:cstheme="majorHAnsi"/>
        </w:rPr>
      </w:pPr>
      <w:r w:rsidRPr="00225CB3">
        <w:rPr>
          <w:rFonts w:asciiTheme="majorHAnsi" w:hAnsiTheme="majorHAnsi" w:cstheme="majorHAnsi"/>
        </w:rPr>
        <w:t>1. Ensure Python is installed on your sy</w:t>
      </w:r>
      <w:r w:rsidRPr="00225CB3">
        <w:rPr>
          <w:rFonts w:asciiTheme="majorHAnsi" w:hAnsiTheme="majorHAnsi" w:cstheme="majorHAnsi"/>
        </w:rPr>
        <w:t>stem.</w:t>
      </w:r>
      <w:r w:rsidRPr="00225CB3">
        <w:rPr>
          <w:rFonts w:asciiTheme="majorHAnsi" w:hAnsiTheme="majorHAnsi" w:cstheme="majorHAnsi"/>
        </w:rPr>
        <w:br/>
        <w:t>2. Save the provided code in a file named `bmi_calculator.py`.</w:t>
      </w:r>
      <w:r w:rsidRPr="00225CB3">
        <w:rPr>
          <w:rFonts w:asciiTheme="majorHAnsi" w:hAnsiTheme="majorHAnsi" w:cstheme="majorHAnsi"/>
        </w:rPr>
        <w:br/>
        <w:t>3. Open a terminal or command prompt.</w:t>
      </w:r>
      <w:r w:rsidRPr="00225CB3">
        <w:rPr>
          <w:rFonts w:asciiTheme="majorHAnsi" w:hAnsiTheme="majorHAnsi" w:cstheme="majorHAnsi"/>
        </w:rPr>
        <w:br/>
        <w:t>4. Navigate to the directory where `bmi_calculator.py` is saved.</w:t>
      </w:r>
      <w:r w:rsidRPr="00225CB3">
        <w:rPr>
          <w:rFonts w:asciiTheme="majorHAnsi" w:hAnsiTheme="majorHAnsi" w:cstheme="majorHAnsi"/>
        </w:rPr>
        <w:br/>
        <w:t>5. Run the program using the command:</w:t>
      </w:r>
      <w:r w:rsidRPr="00225CB3">
        <w:rPr>
          <w:rFonts w:asciiTheme="majorHAnsi" w:hAnsiTheme="majorHAnsi" w:cstheme="majorHAnsi"/>
        </w:rPr>
        <w:br/>
        <w:t>```</w:t>
      </w:r>
      <w:r w:rsidRPr="00225CB3">
        <w:rPr>
          <w:rFonts w:asciiTheme="majorHAnsi" w:hAnsiTheme="majorHAnsi" w:cstheme="majorHAnsi"/>
        </w:rPr>
        <w:br/>
        <w:t>python bmi_calculator.py</w:t>
      </w:r>
      <w:r w:rsidRPr="00225CB3">
        <w:rPr>
          <w:rFonts w:asciiTheme="majorHAnsi" w:hAnsiTheme="majorHAnsi" w:cstheme="majorHAnsi"/>
        </w:rPr>
        <w:br/>
        <w:t>```</w:t>
      </w:r>
    </w:p>
    <w:p w:rsidR="00197F6A" w:rsidRPr="00225CB3" w:rsidRDefault="00225CB3">
      <w:pPr>
        <w:pStyle w:val="Heading2"/>
        <w:rPr>
          <w:rFonts w:cstheme="majorHAnsi"/>
        </w:rPr>
      </w:pPr>
      <w:r w:rsidRPr="00225CB3">
        <w:rPr>
          <w:rFonts w:cstheme="majorHAnsi"/>
        </w:rPr>
        <w:t>How It Works</w:t>
      </w:r>
    </w:p>
    <w:p w:rsidR="00197F6A" w:rsidRPr="00225CB3" w:rsidRDefault="00225CB3">
      <w:pPr>
        <w:rPr>
          <w:rFonts w:asciiTheme="majorHAnsi" w:hAnsiTheme="majorHAnsi" w:cstheme="majorHAnsi"/>
        </w:rPr>
      </w:pPr>
      <w:r w:rsidRPr="00225CB3">
        <w:rPr>
          <w:rFonts w:asciiTheme="majorHAnsi" w:hAnsiTheme="majorHAnsi" w:cstheme="majorHAnsi"/>
        </w:rPr>
        <w:t xml:space="preserve">1. </w:t>
      </w:r>
      <w:r w:rsidRPr="00225CB3">
        <w:rPr>
          <w:rFonts w:asciiTheme="majorHAnsi" w:hAnsiTheme="majorHAnsi" w:cstheme="majorHAnsi"/>
        </w:rPr>
        <w:t>Prompt User for Height and Weight:</w:t>
      </w:r>
      <w:r w:rsidRPr="00225CB3">
        <w:rPr>
          <w:rFonts w:asciiTheme="majorHAnsi" w:hAnsiTheme="majorHAnsi" w:cstheme="majorHAnsi"/>
        </w:rPr>
        <w:br/>
        <w:t xml:space="preserve">   - The user is prompted to enter their height in centimeters and their weight in kilograms. These values are converted to float type for calculation.</w:t>
      </w:r>
      <w:r w:rsidRPr="00225CB3">
        <w:rPr>
          <w:rFonts w:asciiTheme="majorHAnsi" w:hAnsiTheme="majorHAnsi" w:cstheme="majorHAnsi"/>
        </w:rPr>
        <w:br/>
      </w:r>
      <w:r w:rsidRPr="00225CB3">
        <w:rPr>
          <w:rFonts w:asciiTheme="majorHAnsi" w:hAnsiTheme="majorHAnsi" w:cstheme="majorHAnsi"/>
        </w:rPr>
        <w:br/>
        <w:t xml:space="preserve">2. </w:t>
      </w:r>
      <w:r w:rsidRPr="00225CB3">
        <w:rPr>
          <w:rFonts w:asciiTheme="majorHAnsi" w:hAnsiTheme="majorHAnsi" w:cstheme="majorHAnsi"/>
        </w:rPr>
        <w:t>Convert Height to Meters:</w:t>
      </w:r>
      <w:r w:rsidRPr="00225CB3">
        <w:rPr>
          <w:rFonts w:asciiTheme="majorHAnsi" w:hAnsiTheme="majorHAnsi" w:cstheme="majorHAnsi"/>
        </w:rPr>
        <w:br/>
        <w:t xml:space="preserve">   - The height entered in c</w:t>
      </w:r>
      <w:r w:rsidRPr="00225CB3">
        <w:rPr>
          <w:rFonts w:asciiTheme="majorHAnsi" w:hAnsiTheme="majorHAnsi" w:cstheme="majorHAnsi"/>
        </w:rPr>
        <w:t>entimeters is converted to meters by dividing by 100.</w:t>
      </w:r>
      <w:r w:rsidRPr="00225CB3">
        <w:rPr>
          <w:rFonts w:asciiTheme="majorHAnsi" w:hAnsiTheme="majorHAnsi" w:cstheme="majorHAnsi"/>
        </w:rPr>
        <w:br/>
      </w:r>
      <w:r w:rsidRPr="00225CB3">
        <w:rPr>
          <w:rFonts w:asciiTheme="majorHAnsi" w:hAnsiTheme="majorHAnsi" w:cstheme="majorHAnsi"/>
        </w:rPr>
        <w:br/>
        <w:t xml:space="preserve">3. </w:t>
      </w:r>
      <w:r w:rsidRPr="00225CB3">
        <w:rPr>
          <w:rFonts w:asciiTheme="majorHAnsi" w:hAnsiTheme="majorHAnsi" w:cstheme="majorHAnsi"/>
        </w:rPr>
        <w:t>Calculate BMI:</w:t>
      </w:r>
      <w:r w:rsidRPr="00225CB3">
        <w:rPr>
          <w:rFonts w:asciiTheme="majorHAnsi" w:hAnsiTheme="majorHAnsi" w:cstheme="majorHAnsi"/>
        </w:rPr>
        <w:br/>
        <w:t xml:space="preserve">   - The BMI is calculated using the formula: weight / (height in meters * height in meters).</w:t>
      </w:r>
      <w:r w:rsidRPr="00225CB3">
        <w:rPr>
          <w:rFonts w:asciiTheme="majorHAnsi" w:hAnsiTheme="majorHAnsi" w:cstheme="majorHAnsi"/>
        </w:rPr>
        <w:br/>
      </w:r>
      <w:r w:rsidRPr="00225CB3">
        <w:rPr>
          <w:rFonts w:asciiTheme="majorHAnsi" w:hAnsiTheme="majorHAnsi" w:cstheme="majorHAnsi"/>
        </w:rPr>
        <w:br/>
        <w:t xml:space="preserve">4. </w:t>
      </w:r>
      <w:r w:rsidRPr="00225CB3">
        <w:rPr>
          <w:rFonts w:asciiTheme="majorHAnsi" w:hAnsiTheme="majorHAnsi" w:cstheme="majorHAnsi"/>
        </w:rPr>
        <w:t>Print BMI:</w:t>
      </w:r>
      <w:r w:rsidRPr="00225CB3">
        <w:rPr>
          <w:rFonts w:asciiTheme="majorHAnsi" w:hAnsiTheme="majorHAnsi" w:cstheme="majorHAnsi"/>
        </w:rPr>
        <w:br/>
        <w:t xml:space="preserve">   - The calculated BMI value is printed.</w:t>
      </w:r>
      <w:r w:rsidRPr="00225CB3">
        <w:rPr>
          <w:rFonts w:asciiTheme="majorHAnsi" w:hAnsiTheme="majorHAnsi" w:cstheme="majorHAnsi"/>
        </w:rPr>
        <w:br/>
      </w:r>
      <w:r w:rsidRPr="00225CB3">
        <w:rPr>
          <w:rFonts w:asciiTheme="majorHAnsi" w:hAnsiTheme="majorHAnsi" w:cstheme="majorHAnsi"/>
        </w:rPr>
        <w:br/>
        <w:t xml:space="preserve">5. </w:t>
      </w:r>
      <w:r w:rsidRPr="00225CB3">
        <w:rPr>
          <w:rFonts w:asciiTheme="majorHAnsi" w:hAnsiTheme="majorHAnsi" w:cstheme="majorHAnsi"/>
        </w:rPr>
        <w:t xml:space="preserve">Categorize Weight </w:t>
      </w:r>
      <w:r w:rsidRPr="00225CB3">
        <w:rPr>
          <w:rFonts w:asciiTheme="majorHAnsi" w:hAnsiTheme="majorHAnsi" w:cstheme="majorHAnsi"/>
        </w:rPr>
        <w:t>Status:</w:t>
      </w:r>
      <w:r w:rsidRPr="00225CB3">
        <w:rPr>
          <w:rFonts w:asciiTheme="majorHAnsi" w:hAnsiTheme="majorHAnsi" w:cstheme="majorHAnsi"/>
        </w:rPr>
        <w:br/>
        <w:t xml:space="preserve">   - The BMI value is checked against standard BMI categories and the corresponding weight status is printed.</w:t>
      </w:r>
      <w:r w:rsidRPr="00225CB3">
        <w:rPr>
          <w:rFonts w:asciiTheme="majorHAnsi" w:hAnsiTheme="majorHAnsi" w:cstheme="majorHAnsi"/>
        </w:rPr>
        <w:br/>
      </w:r>
    </w:p>
    <w:p w:rsidR="00197F6A" w:rsidRPr="00225CB3" w:rsidRDefault="00225CB3">
      <w:pPr>
        <w:pStyle w:val="Heading2"/>
        <w:rPr>
          <w:rFonts w:cstheme="majorHAnsi"/>
        </w:rPr>
      </w:pPr>
      <w:r w:rsidRPr="00225CB3">
        <w:rPr>
          <w:rFonts w:cstheme="majorHAnsi"/>
        </w:rPr>
        <w:lastRenderedPageBreak/>
        <w:t>Output</w:t>
      </w:r>
    </w:p>
    <w:p w:rsidR="00197F6A" w:rsidRPr="00225CB3" w:rsidRDefault="00225CB3">
      <w:pPr>
        <w:rPr>
          <w:rFonts w:asciiTheme="majorHAnsi" w:hAnsiTheme="majorHAnsi" w:cstheme="majorHAnsi"/>
        </w:rPr>
      </w:pPr>
      <w:r w:rsidRPr="00225CB3">
        <w:rPr>
          <w:rFonts w:asciiTheme="majorHAnsi" w:hAnsiTheme="majorHAnsi" w:cstheme="majorHAnsi"/>
        </w:rPr>
        <w:t>The program calculates and prints the BMI of the user and categorizes their weight status as one of the following:</w:t>
      </w:r>
      <w:r w:rsidRPr="00225CB3">
        <w:rPr>
          <w:rFonts w:asciiTheme="majorHAnsi" w:hAnsiTheme="majorHAnsi" w:cstheme="majorHAnsi"/>
        </w:rPr>
        <w:br/>
        <w:t>- Severely un</w:t>
      </w:r>
      <w:r w:rsidRPr="00225CB3">
        <w:rPr>
          <w:rFonts w:asciiTheme="majorHAnsi" w:hAnsiTheme="majorHAnsi" w:cstheme="majorHAnsi"/>
        </w:rPr>
        <w:t>derweight</w:t>
      </w:r>
      <w:r w:rsidRPr="00225CB3">
        <w:rPr>
          <w:rFonts w:asciiTheme="majorHAnsi" w:hAnsiTheme="majorHAnsi" w:cstheme="majorHAnsi"/>
        </w:rPr>
        <w:br/>
        <w:t>- Underweight</w:t>
      </w:r>
      <w:r w:rsidRPr="00225CB3">
        <w:rPr>
          <w:rFonts w:asciiTheme="majorHAnsi" w:hAnsiTheme="majorHAnsi" w:cstheme="majorHAnsi"/>
        </w:rPr>
        <w:br/>
        <w:t>- Normal weight</w:t>
      </w:r>
      <w:r w:rsidRPr="00225CB3">
        <w:rPr>
          <w:rFonts w:asciiTheme="majorHAnsi" w:hAnsiTheme="majorHAnsi" w:cstheme="majorHAnsi"/>
        </w:rPr>
        <w:br/>
        <w:t>- Overweight</w:t>
      </w:r>
      <w:r w:rsidRPr="00225CB3">
        <w:rPr>
          <w:rFonts w:asciiTheme="majorHAnsi" w:hAnsiTheme="majorHAnsi" w:cstheme="majorHAnsi"/>
        </w:rPr>
        <w:br/>
        <w:t>- Severely overweight</w:t>
      </w:r>
      <w:bookmarkEnd w:id="0"/>
    </w:p>
    <w:sectPr w:rsidR="00197F6A" w:rsidRPr="00225C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7F6A"/>
    <w:rsid w:val="00225CB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C6C88EA-CADD-4FE4-A318-0E032F1F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0E0987-79D9-4296-B46F-CBFA168A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2</cp:revision>
  <dcterms:created xsi:type="dcterms:W3CDTF">2013-12-23T23:15:00Z</dcterms:created>
  <dcterms:modified xsi:type="dcterms:W3CDTF">2024-08-08T20:16:00Z</dcterms:modified>
  <cp:category/>
</cp:coreProperties>
</file>