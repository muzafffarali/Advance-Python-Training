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EB" w:rsidRPr="00CD288D" w:rsidRDefault="00CD288D">
      <w:pPr>
        <w:pStyle w:val="Heading1"/>
        <w:rPr>
          <w:rFonts w:cstheme="majorHAnsi"/>
        </w:rPr>
      </w:pPr>
      <w:r w:rsidRPr="00CD288D">
        <w:rPr>
          <w:rFonts w:cstheme="majorHAnsi"/>
        </w:rPr>
        <w:t>Encode Caesar Cipher with Username and Password (Encode &amp; Decode) Documentation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>Author: Muzaffar Ali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>Version: 1.0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>Copyright: (c) Muzaffar Ali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>License: Public</w:t>
      </w:r>
    </w:p>
    <w:p w:rsidR="00E37DEB" w:rsidRPr="00CD288D" w:rsidRDefault="00E37DEB">
      <w:pPr>
        <w:rPr>
          <w:rFonts w:asciiTheme="majorHAnsi" w:hAnsiTheme="majorHAnsi" w:cstheme="majorHAnsi"/>
        </w:rPr>
      </w:pPr>
    </w:p>
    <w:p w:rsidR="00E37DEB" w:rsidRPr="00CD288D" w:rsidRDefault="00CD288D">
      <w:pPr>
        <w:pStyle w:val="Heading2"/>
        <w:rPr>
          <w:rFonts w:cstheme="majorHAnsi"/>
        </w:rPr>
      </w:pPr>
      <w:r w:rsidRPr="00CD288D">
        <w:rPr>
          <w:rFonts w:cstheme="majorHAnsi"/>
        </w:rPr>
        <w:t>Purpose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 xml:space="preserve">This project is designed for the Advanced Python Class by Muzaffar Ali. The program </w:t>
      </w:r>
      <w:r w:rsidRPr="00CD288D">
        <w:rPr>
          <w:rFonts w:asciiTheme="majorHAnsi" w:hAnsiTheme="majorHAnsi" w:cstheme="majorHAnsi"/>
        </w:rPr>
        <w:t>allows encoding and decoding of a message using a Caesar cipher and stores the encoded message in a QR code image. The user must authenticate with a username and password, then provide a message and a PIN for encoding or decoding.</w:t>
      </w:r>
    </w:p>
    <w:p w:rsidR="00E37DEB" w:rsidRPr="00CD288D" w:rsidRDefault="00CD288D">
      <w:pPr>
        <w:pStyle w:val="Heading2"/>
        <w:rPr>
          <w:rFonts w:cstheme="majorHAnsi"/>
        </w:rPr>
      </w:pPr>
      <w:r w:rsidRPr="00CD288D">
        <w:rPr>
          <w:rFonts w:cstheme="majorHAnsi"/>
        </w:rPr>
        <w:t>Requirements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 xml:space="preserve">- </w:t>
      </w:r>
      <w:bookmarkStart w:id="0" w:name="_GoBack"/>
      <w:bookmarkEnd w:id="0"/>
      <w:r w:rsidRPr="00CD288D">
        <w:rPr>
          <w:rFonts w:asciiTheme="majorHAnsi" w:hAnsiTheme="majorHAnsi" w:cstheme="majorHAnsi"/>
        </w:rPr>
        <w:t>pyqrcode</w:t>
      </w:r>
      <w:r w:rsidRPr="00CD288D">
        <w:rPr>
          <w:rFonts w:asciiTheme="majorHAnsi" w:hAnsiTheme="majorHAnsi" w:cstheme="majorHAnsi"/>
        </w:rPr>
        <w:t>: To create QR codes.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 xml:space="preserve">- </w:t>
      </w:r>
      <w:proofErr w:type="spellStart"/>
      <w:r w:rsidRPr="00CD288D">
        <w:rPr>
          <w:rFonts w:asciiTheme="majorHAnsi" w:hAnsiTheme="majorHAnsi" w:cstheme="majorHAnsi"/>
        </w:rPr>
        <w:t>QRCode</w:t>
      </w:r>
      <w:proofErr w:type="spellEnd"/>
      <w:r w:rsidRPr="00CD288D">
        <w:rPr>
          <w:rFonts w:asciiTheme="majorHAnsi" w:hAnsiTheme="majorHAnsi" w:cstheme="majorHAnsi"/>
        </w:rPr>
        <w:t>: To handle QR code generation.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 xml:space="preserve">- </w:t>
      </w:r>
      <w:proofErr w:type="spellStart"/>
      <w:r w:rsidRPr="00CD288D">
        <w:rPr>
          <w:rFonts w:asciiTheme="majorHAnsi" w:hAnsiTheme="majorHAnsi" w:cstheme="majorHAnsi"/>
        </w:rPr>
        <w:t>PIL.Image</w:t>
      </w:r>
      <w:proofErr w:type="spellEnd"/>
      <w:r w:rsidRPr="00CD288D">
        <w:rPr>
          <w:rFonts w:asciiTheme="majorHAnsi" w:hAnsiTheme="majorHAnsi" w:cstheme="majorHAnsi"/>
        </w:rPr>
        <w:t>: To handle image operations.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 xml:space="preserve">- </w:t>
      </w:r>
      <w:proofErr w:type="spellStart"/>
      <w:r w:rsidRPr="00CD288D">
        <w:rPr>
          <w:rFonts w:asciiTheme="majorHAnsi" w:hAnsiTheme="majorHAnsi" w:cstheme="majorHAnsi"/>
        </w:rPr>
        <w:t>pyzbar.pyzbar.decode</w:t>
      </w:r>
      <w:proofErr w:type="spellEnd"/>
      <w:r w:rsidRPr="00CD288D">
        <w:rPr>
          <w:rFonts w:asciiTheme="majorHAnsi" w:hAnsiTheme="majorHAnsi" w:cstheme="majorHAnsi"/>
        </w:rPr>
        <w:t>: To decode QR codes.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 xml:space="preserve">- </w:t>
      </w:r>
      <w:proofErr w:type="spellStart"/>
      <w:proofErr w:type="gramStart"/>
      <w:r w:rsidRPr="00CD288D">
        <w:rPr>
          <w:rFonts w:asciiTheme="majorHAnsi" w:hAnsiTheme="majorHAnsi" w:cstheme="majorHAnsi"/>
        </w:rPr>
        <w:t>os</w:t>
      </w:r>
      <w:proofErr w:type="spellEnd"/>
      <w:proofErr w:type="gramEnd"/>
      <w:r w:rsidRPr="00CD288D">
        <w:rPr>
          <w:rFonts w:asciiTheme="majorHAnsi" w:hAnsiTheme="majorHAnsi" w:cstheme="majorHAnsi"/>
        </w:rPr>
        <w:t>: To handle file paths.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 xml:space="preserve">- </w:t>
      </w:r>
      <w:proofErr w:type="gramStart"/>
      <w:r w:rsidRPr="00CD288D">
        <w:rPr>
          <w:rFonts w:asciiTheme="majorHAnsi" w:hAnsiTheme="majorHAnsi" w:cstheme="majorHAnsi"/>
        </w:rPr>
        <w:t>string</w:t>
      </w:r>
      <w:proofErr w:type="gramEnd"/>
      <w:r w:rsidRPr="00CD288D">
        <w:rPr>
          <w:rFonts w:asciiTheme="majorHAnsi" w:hAnsiTheme="majorHAnsi" w:cstheme="majorHAnsi"/>
        </w:rPr>
        <w:t>: To access printable characters.</w:t>
      </w:r>
    </w:p>
    <w:p w:rsidR="00E37DEB" w:rsidRPr="00CD288D" w:rsidRDefault="00CD288D">
      <w:pPr>
        <w:pStyle w:val="Heading2"/>
        <w:rPr>
          <w:rFonts w:cstheme="majorHAnsi"/>
        </w:rPr>
      </w:pPr>
      <w:r w:rsidRPr="00CD288D">
        <w:rPr>
          <w:rFonts w:cstheme="majorHAnsi"/>
        </w:rPr>
        <w:t>Environment Setup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>1. Ensure Python is installed on your system.</w:t>
      </w:r>
      <w:r w:rsidRPr="00CD288D">
        <w:rPr>
          <w:rFonts w:asciiTheme="majorHAnsi" w:hAnsiTheme="majorHAnsi" w:cstheme="majorHAnsi"/>
        </w:rPr>
        <w:br/>
        <w:t>2. Install the required libraries using the following commands:</w:t>
      </w:r>
      <w:r w:rsidRPr="00CD288D">
        <w:rPr>
          <w:rFonts w:asciiTheme="majorHAnsi" w:hAnsiTheme="majorHAnsi" w:cstheme="majorHAnsi"/>
        </w:rPr>
        <w:br/>
        <w:t>```</w:t>
      </w:r>
      <w:r w:rsidRPr="00CD288D">
        <w:rPr>
          <w:rFonts w:asciiTheme="majorHAnsi" w:hAnsiTheme="majorHAnsi" w:cstheme="majorHAnsi"/>
        </w:rPr>
        <w:br/>
        <w:t>pip install pyqrcode</w:t>
      </w:r>
      <w:r w:rsidRPr="00CD288D">
        <w:rPr>
          <w:rFonts w:asciiTheme="majorHAnsi" w:hAnsiTheme="majorHAnsi" w:cstheme="majorHAnsi"/>
        </w:rPr>
        <w:br/>
        <w:t>pip install Pillow</w:t>
      </w:r>
      <w:r w:rsidRPr="00CD288D">
        <w:rPr>
          <w:rFonts w:asciiTheme="majorHAnsi" w:hAnsiTheme="majorHAnsi" w:cstheme="majorHAnsi"/>
        </w:rPr>
        <w:br/>
        <w:t>pip install pyzbar</w:t>
      </w:r>
      <w:r w:rsidRPr="00CD288D">
        <w:rPr>
          <w:rFonts w:asciiTheme="majorHAnsi" w:hAnsiTheme="majorHAnsi" w:cstheme="majorHAnsi"/>
        </w:rPr>
        <w:br/>
        <w:t>```</w:t>
      </w:r>
    </w:p>
    <w:p w:rsidR="00E37DEB" w:rsidRPr="00CD288D" w:rsidRDefault="00CD288D">
      <w:pPr>
        <w:pStyle w:val="Heading2"/>
        <w:rPr>
          <w:rFonts w:cstheme="majorHAnsi"/>
        </w:rPr>
      </w:pPr>
      <w:r w:rsidRPr="00CD288D">
        <w:rPr>
          <w:rFonts w:cstheme="majorHAnsi"/>
        </w:rPr>
        <w:t>Execution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>1. Save the provided code in a file named `caesar_cipher_qr.py`.</w:t>
      </w:r>
      <w:r w:rsidRPr="00CD288D">
        <w:rPr>
          <w:rFonts w:asciiTheme="majorHAnsi" w:hAnsiTheme="majorHAnsi" w:cstheme="majorHAnsi"/>
        </w:rPr>
        <w:br/>
        <w:t xml:space="preserve">2. </w:t>
      </w:r>
      <w:r w:rsidRPr="00CD288D">
        <w:rPr>
          <w:rFonts w:asciiTheme="majorHAnsi" w:hAnsiTheme="majorHAnsi" w:cstheme="majorHAnsi"/>
        </w:rPr>
        <w:t>Open a terminal or command prompt.</w:t>
      </w:r>
      <w:r w:rsidRPr="00CD288D">
        <w:rPr>
          <w:rFonts w:asciiTheme="majorHAnsi" w:hAnsiTheme="majorHAnsi" w:cstheme="majorHAnsi"/>
        </w:rPr>
        <w:br/>
      </w:r>
      <w:r w:rsidRPr="00CD288D">
        <w:rPr>
          <w:rFonts w:asciiTheme="majorHAnsi" w:hAnsiTheme="majorHAnsi" w:cstheme="majorHAnsi"/>
        </w:rPr>
        <w:lastRenderedPageBreak/>
        <w:t>3. Navigate to the directory where `caesar_cipher_qr.py` is saved.</w:t>
      </w:r>
      <w:r w:rsidRPr="00CD288D">
        <w:rPr>
          <w:rFonts w:asciiTheme="majorHAnsi" w:hAnsiTheme="majorHAnsi" w:cstheme="majorHAnsi"/>
        </w:rPr>
        <w:br/>
        <w:t>4. Run the program using the command:</w:t>
      </w:r>
      <w:r w:rsidRPr="00CD288D">
        <w:rPr>
          <w:rFonts w:asciiTheme="majorHAnsi" w:hAnsiTheme="majorHAnsi" w:cstheme="majorHAnsi"/>
        </w:rPr>
        <w:br/>
        <w:t>```</w:t>
      </w:r>
      <w:r w:rsidRPr="00CD288D">
        <w:rPr>
          <w:rFonts w:asciiTheme="majorHAnsi" w:hAnsiTheme="majorHAnsi" w:cstheme="majorHAnsi"/>
        </w:rPr>
        <w:br/>
        <w:t>python caesar_cipher_qr.py</w:t>
      </w:r>
      <w:r w:rsidRPr="00CD288D">
        <w:rPr>
          <w:rFonts w:asciiTheme="majorHAnsi" w:hAnsiTheme="majorHAnsi" w:cstheme="majorHAnsi"/>
        </w:rPr>
        <w:br/>
        <w:t>```</w:t>
      </w:r>
    </w:p>
    <w:p w:rsidR="00E37DEB" w:rsidRPr="00CD288D" w:rsidRDefault="00CD288D">
      <w:pPr>
        <w:pStyle w:val="Heading2"/>
        <w:rPr>
          <w:rFonts w:cstheme="majorHAnsi"/>
        </w:rPr>
      </w:pPr>
      <w:r w:rsidRPr="00CD288D">
        <w:rPr>
          <w:rFonts w:cstheme="majorHAnsi"/>
        </w:rPr>
        <w:t>How It Works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 xml:space="preserve">1. </w:t>
      </w:r>
      <w:r w:rsidRPr="00CD288D">
        <w:rPr>
          <w:rFonts w:asciiTheme="majorHAnsi" w:hAnsiTheme="majorHAnsi" w:cstheme="majorHAnsi"/>
        </w:rPr>
        <w:t>Function `</w:t>
      </w:r>
      <w:proofErr w:type="gramStart"/>
      <w:r w:rsidRPr="00CD288D">
        <w:rPr>
          <w:rFonts w:asciiTheme="majorHAnsi" w:hAnsiTheme="majorHAnsi" w:cstheme="majorHAnsi"/>
        </w:rPr>
        <w:t>authenticate(</w:t>
      </w:r>
      <w:proofErr w:type="gramEnd"/>
      <w:r w:rsidRPr="00CD288D">
        <w:rPr>
          <w:rFonts w:asciiTheme="majorHAnsi" w:hAnsiTheme="majorHAnsi" w:cstheme="majorHAnsi"/>
        </w:rPr>
        <w:t>)`:</w:t>
      </w:r>
      <w:r w:rsidRPr="00CD288D">
        <w:rPr>
          <w:rFonts w:asciiTheme="majorHAnsi" w:hAnsiTheme="majorHAnsi" w:cstheme="majorHAnsi"/>
        </w:rPr>
        <w:br/>
        <w:t xml:space="preserve">   - Prompts the user for a userna</w:t>
      </w:r>
      <w:r w:rsidRPr="00CD288D">
        <w:rPr>
          <w:rFonts w:asciiTheme="majorHAnsi" w:hAnsiTheme="majorHAnsi" w:cstheme="majorHAnsi"/>
        </w:rPr>
        <w:t>me and password.</w:t>
      </w:r>
      <w:r w:rsidRPr="00CD288D">
        <w:rPr>
          <w:rFonts w:asciiTheme="majorHAnsi" w:hAnsiTheme="majorHAnsi" w:cstheme="majorHAnsi"/>
        </w:rPr>
        <w:br/>
        <w:t xml:space="preserve">   - Returns True if they match the stored credentials, False otherwise.</w:t>
      </w:r>
      <w:r w:rsidRPr="00CD288D">
        <w:rPr>
          <w:rFonts w:asciiTheme="majorHAnsi" w:hAnsiTheme="majorHAnsi" w:cstheme="majorHAnsi"/>
        </w:rPr>
        <w:br/>
      </w:r>
      <w:r w:rsidRPr="00CD288D">
        <w:rPr>
          <w:rFonts w:asciiTheme="majorHAnsi" w:hAnsiTheme="majorHAnsi" w:cstheme="majorHAnsi"/>
        </w:rPr>
        <w:br/>
        <w:t xml:space="preserve">2. </w:t>
      </w:r>
      <w:r w:rsidRPr="00CD288D">
        <w:rPr>
          <w:rFonts w:asciiTheme="majorHAnsi" w:hAnsiTheme="majorHAnsi" w:cstheme="majorHAnsi"/>
        </w:rPr>
        <w:t>Function `</w:t>
      </w:r>
      <w:proofErr w:type="spellStart"/>
      <w:r w:rsidRPr="00CD288D">
        <w:rPr>
          <w:rFonts w:asciiTheme="majorHAnsi" w:hAnsiTheme="majorHAnsi" w:cstheme="majorHAnsi"/>
        </w:rPr>
        <w:t>validate_</w:t>
      </w:r>
      <w:proofErr w:type="gramStart"/>
      <w:r w:rsidRPr="00CD288D">
        <w:rPr>
          <w:rFonts w:asciiTheme="majorHAnsi" w:hAnsiTheme="majorHAnsi" w:cstheme="majorHAnsi"/>
        </w:rPr>
        <w:t>message</w:t>
      </w:r>
      <w:proofErr w:type="spellEnd"/>
      <w:r w:rsidRPr="00CD288D">
        <w:rPr>
          <w:rFonts w:asciiTheme="majorHAnsi" w:hAnsiTheme="majorHAnsi" w:cstheme="majorHAnsi"/>
        </w:rPr>
        <w:t>(</w:t>
      </w:r>
      <w:proofErr w:type="gramEnd"/>
      <w:r w:rsidRPr="00CD288D">
        <w:rPr>
          <w:rFonts w:asciiTheme="majorHAnsi" w:hAnsiTheme="majorHAnsi" w:cstheme="majorHAnsi"/>
        </w:rPr>
        <w:t>message)`:</w:t>
      </w:r>
      <w:r w:rsidRPr="00CD288D">
        <w:rPr>
          <w:rFonts w:asciiTheme="majorHAnsi" w:hAnsiTheme="majorHAnsi" w:cstheme="majorHAnsi"/>
        </w:rPr>
        <w:br/>
        <w:t xml:space="preserve">   - Checks if the message length is between 1 and 100 and contains only printable characters.</w:t>
      </w:r>
      <w:r w:rsidRPr="00CD288D">
        <w:rPr>
          <w:rFonts w:asciiTheme="majorHAnsi" w:hAnsiTheme="majorHAnsi" w:cstheme="majorHAnsi"/>
        </w:rPr>
        <w:br/>
        <w:t xml:space="preserve">   - Returns True if the </w:t>
      </w:r>
      <w:r w:rsidRPr="00CD288D">
        <w:rPr>
          <w:rFonts w:asciiTheme="majorHAnsi" w:hAnsiTheme="majorHAnsi" w:cstheme="majorHAnsi"/>
        </w:rPr>
        <w:t>message is valid, False otherwise.</w:t>
      </w:r>
      <w:r w:rsidRPr="00CD288D">
        <w:rPr>
          <w:rFonts w:asciiTheme="majorHAnsi" w:hAnsiTheme="majorHAnsi" w:cstheme="majorHAnsi"/>
        </w:rPr>
        <w:br/>
      </w:r>
      <w:r w:rsidRPr="00CD288D">
        <w:rPr>
          <w:rFonts w:asciiTheme="majorHAnsi" w:hAnsiTheme="majorHAnsi" w:cstheme="majorHAnsi"/>
        </w:rPr>
        <w:br/>
        <w:t xml:space="preserve">3. </w:t>
      </w:r>
      <w:r w:rsidRPr="00CD288D">
        <w:rPr>
          <w:rFonts w:asciiTheme="majorHAnsi" w:hAnsiTheme="majorHAnsi" w:cstheme="majorHAnsi"/>
        </w:rPr>
        <w:t>Function `</w:t>
      </w:r>
      <w:proofErr w:type="spellStart"/>
      <w:r w:rsidRPr="00CD288D">
        <w:rPr>
          <w:rFonts w:asciiTheme="majorHAnsi" w:hAnsiTheme="majorHAnsi" w:cstheme="majorHAnsi"/>
        </w:rPr>
        <w:t>validate_</w:t>
      </w:r>
      <w:proofErr w:type="gramStart"/>
      <w:r w:rsidRPr="00CD288D">
        <w:rPr>
          <w:rFonts w:asciiTheme="majorHAnsi" w:hAnsiTheme="majorHAnsi" w:cstheme="majorHAnsi"/>
        </w:rPr>
        <w:t>pin</w:t>
      </w:r>
      <w:proofErr w:type="spellEnd"/>
      <w:r w:rsidRPr="00CD288D">
        <w:rPr>
          <w:rFonts w:asciiTheme="majorHAnsi" w:hAnsiTheme="majorHAnsi" w:cstheme="majorHAnsi"/>
        </w:rPr>
        <w:t>(</w:t>
      </w:r>
      <w:proofErr w:type="gramEnd"/>
      <w:r w:rsidRPr="00CD288D">
        <w:rPr>
          <w:rFonts w:asciiTheme="majorHAnsi" w:hAnsiTheme="majorHAnsi" w:cstheme="majorHAnsi"/>
        </w:rPr>
        <w:t>pin)`:</w:t>
      </w:r>
      <w:r w:rsidRPr="00CD288D">
        <w:rPr>
          <w:rFonts w:asciiTheme="majorHAnsi" w:hAnsiTheme="majorHAnsi" w:cstheme="majorHAnsi"/>
        </w:rPr>
        <w:br/>
        <w:t xml:space="preserve">   - Checks if the PIN is between 0 and 100.</w:t>
      </w:r>
      <w:r w:rsidRPr="00CD288D">
        <w:rPr>
          <w:rFonts w:asciiTheme="majorHAnsi" w:hAnsiTheme="majorHAnsi" w:cstheme="majorHAnsi"/>
        </w:rPr>
        <w:br/>
        <w:t xml:space="preserve">   - Returns True if the PIN is valid, False otherwise.</w:t>
      </w:r>
      <w:r w:rsidRPr="00CD288D">
        <w:rPr>
          <w:rFonts w:asciiTheme="majorHAnsi" w:hAnsiTheme="majorHAnsi" w:cstheme="majorHAnsi"/>
        </w:rPr>
        <w:br/>
      </w:r>
      <w:r w:rsidRPr="00CD288D">
        <w:rPr>
          <w:rFonts w:asciiTheme="majorHAnsi" w:hAnsiTheme="majorHAnsi" w:cstheme="majorHAnsi"/>
        </w:rPr>
        <w:br/>
        <w:t xml:space="preserve">4. </w:t>
      </w:r>
      <w:r w:rsidRPr="00CD288D">
        <w:rPr>
          <w:rFonts w:asciiTheme="majorHAnsi" w:hAnsiTheme="majorHAnsi" w:cstheme="majorHAnsi"/>
        </w:rPr>
        <w:t>Function `</w:t>
      </w:r>
      <w:proofErr w:type="spellStart"/>
      <w:r w:rsidRPr="00CD288D">
        <w:rPr>
          <w:rFonts w:asciiTheme="majorHAnsi" w:hAnsiTheme="majorHAnsi" w:cstheme="majorHAnsi"/>
        </w:rPr>
        <w:t>caesar_</w:t>
      </w:r>
      <w:proofErr w:type="gramStart"/>
      <w:r w:rsidRPr="00CD288D">
        <w:rPr>
          <w:rFonts w:asciiTheme="majorHAnsi" w:hAnsiTheme="majorHAnsi" w:cstheme="majorHAnsi"/>
        </w:rPr>
        <w:t>cipher</w:t>
      </w:r>
      <w:proofErr w:type="spellEnd"/>
      <w:r w:rsidRPr="00CD288D">
        <w:rPr>
          <w:rFonts w:asciiTheme="majorHAnsi" w:hAnsiTheme="majorHAnsi" w:cstheme="majorHAnsi"/>
        </w:rPr>
        <w:t>(</w:t>
      </w:r>
      <w:proofErr w:type="gramEnd"/>
      <w:r w:rsidRPr="00CD288D">
        <w:rPr>
          <w:rFonts w:asciiTheme="majorHAnsi" w:hAnsiTheme="majorHAnsi" w:cstheme="majorHAnsi"/>
        </w:rPr>
        <w:t>text, shift, encode=True)`:</w:t>
      </w:r>
      <w:r w:rsidRPr="00CD288D">
        <w:rPr>
          <w:rFonts w:asciiTheme="majorHAnsi" w:hAnsiTheme="majorHAnsi" w:cstheme="majorHAnsi"/>
        </w:rPr>
        <w:br/>
        <w:t xml:space="preserve">   - Applies a Caesar </w:t>
      </w:r>
      <w:r w:rsidRPr="00CD288D">
        <w:rPr>
          <w:rFonts w:asciiTheme="majorHAnsi" w:hAnsiTheme="majorHAnsi" w:cstheme="majorHAnsi"/>
        </w:rPr>
        <w:t>cipher to the given text with the specified shift.</w:t>
      </w:r>
      <w:r w:rsidRPr="00CD288D">
        <w:rPr>
          <w:rFonts w:asciiTheme="majorHAnsi" w:hAnsiTheme="majorHAnsi" w:cstheme="majorHAnsi"/>
        </w:rPr>
        <w:br/>
        <w:t xml:space="preserve">   - Parameters: `text` (str): The text to be ciphered. `shift` (int): The number of positions to shift each character. `encode` (bool): Whether to encode or decode.</w:t>
      </w:r>
      <w:r w:rsidRPr="00CD288D">
        <w:rPr>
          <w:rFonts w:asciiTheme="majorHAnsi" w:hAnsiTheme="majorHAnsi" w:cstheme="majorHAnsi"/>
        </w:rPr>
        <w:br/>
        <w:t xml:space="preserve">   - Returns: The ciphered or deciphere</w:t>
      </w:r>
      <w:r w:rsidRPr="00CD288D">
        <w:rPr>
          <w:rFonts w:asciiTheme="majorHAnsi" w:hAnsiTheme="majorHAnsi" w:cstheme="majorHAnsi"/>
        </w:rPr>
        <w:t>d text.</w:t>
      </w:r>
      <w:r w:rsidRPr="00CD288D">
        <w:rPr>
          <w:rFonts w:asciiTheme="majorHAnsi" w:hAnsiTheme="majorHAnsi" w:cstheme="majorHAnsi"/>
        </w:rPr>
        <w:br/>
      </w:r>
      <w:r w:rsidRPr="00CD288D">
        <w:rPr>
          <w:rFonts w:asciiTheme="majorHAnsi" w:hAnsiTheme="majorHAnsi" w:cstheme="majorHAnsi"/>
        </w:rPr>
        <w:br/>
        <w:t xml:space="preserve">5. </w:t>
      </w:r>
      <w:r w:rsidRPr="00CD288D">
        <w:rPr>
          <w:rFonts w:asciiTheme="majorHAnsi" w:hAnsiTheme="majorHAnsi" w:cstheme="majorHAnsi"/>
        </w:rPr>
        <w:t>Function `</w:t>
      </w:r>
      <w:proofErr w:type="spellStart"/>
      <w:r w:rsidRPr="00CD288D">
        <w:rPr>
          <w:rFonts w:asciiTheme="majorHAnsi" w:hAnsiTheme="majorHAnsi" w:cstheme="majorHAnsi"/>
        </w:rPr>
        <w:t>generate_qr_</w:t>
      </w:r>
      <w:proofErr w:type="gramStart"/>
      <w:r w:rsidRPr="00CD288D">
        <w:rPr>
          <w:rFonts w:asciiTheme="majorHAnsi" w:hAnsiTheme="majorHAnsi" w:cstheme="majorHAnsi"/>
        </w:rPr>
        <w:t>code</w:t>
      </w:r>
      <w:proofErr w:type="spellEnd"/>
      <w:r w:rsidRPr="00CD288D">
        <w:rPr>
          <w:rFonts w:asciiTheme="majorHAnsi" w:hAnsiTheme="majorHAnsi" w:cstheme="majorHAnsi"/>
        </w:rPr>
        <w:t>(</w:t>
      </w:r>
      <w:proofErr w:type="gramEnd"/>
      <w:r w:rsidRPr="00CD288D">
        <w:rPr>
          <w:rFonts w:asciiTheme="majorHAnsi" w:hAnsiTheme="majorHAnsi" w:cstheme="majorHAnsi"/>
        </w:rPr>
        <w:t xml:space="preserve">content, </w:t>
      </w:r>
      <w:proofErr w:type="spellStart"/>
      <w:r w:rsidRPr="00CD288D">
        <w:rPr>
          <w:rFonts w:asciiTheme="majorHAnsi" w:hAnsiTheme="majorHAnsi" w:cstheme="majorHAnsi"/>
        </w:rPr>
        <w:t>file_path</w:t>
      </w:r>
      <w:proofErr w:type="spellEnd"/>
      <w:r w:rsidRPr="00CD288D">
        <w:rPr>
          <w:rFonts w:asciiTheme="majorHAnsi" w:hAnsiTheme="majorHAnsi" w:cstheme="majorHAnsi"/>
        </w:rPr>
        <w:t>)`:</w:t>
      </w:r>
      <w:r w:rsidRPr="00CD288D">
        <w:rPr>
          <w:rFonts w:asciiTheme="majorHAnsi" w:hAnsiTheme="majorHAnsi" w:cstheme="majorHAnsi"/>
        </w:rPr>
        <w:br/>
        <w:t xml:space="preserve">   - Generates a QR code from the given content and saves it as an image file.</w:t>
      </w:r>
      <w:r w:rsidRPr="00CD288D">
        <w:rPr>
          <w:rFonts w:asciiTheme="majorHAnsi" w:hAnsiTheme="majorHAnsi" w:cstheme="majorHAnsi"/>
        </w:rPr>
        <w:br/>
        <w:t xml:space="preserve">   - Parameters: `content` (str): The data to encode in the QR code. `file_path` (str): The path to save the QR </w:t>
      </w:r>
      <w:r w:rsidRPr="00CD288D">
        <w:rPr>
          <w:rFonts w:asciiTheme="majorHAnsi" w:hAnsiTheme="majorHAnsi" w:cstheme="majorHAnsi"/>
        </w:rPr>
        <w:t>code image.</w:t>
      </w:r>
      <w:r w:rsidRPr="00CD288D">
        <w:rPr>
          <w:rFonts w:asciiTheme="majorHAnsi" w:hAnsiTheme="majorHAnsi" w:cstheme="majorHAnsi"/>
        </w:rPr>
        <w:br/>
      </w:r>
      <w:r w:rsidRPr="00CD288D">
        <w:rPr>
          <w:rFonts w:asciiTheme="majorHAnsi" w:hAnsiTheme="majorHAnsi" w:cstheme="majorHAnsi"/>
        </w:rPr>
        <w:br/>
        <w:t xml:space="preserve">6. </w:t>
      </w:r>
      <w:r w:rsidRPr="00CD288D">
        <w:rPr>
          <w:rFonts w:asciiTheme="majorHAnsi" w:hAnsiTheme="majorHAnsi" w:cstheme="majorHAnsi"/>
        </w:rPr>
        <w:t>Function `</w:t>
      </w:r>
      <w:proofErr w:type="spellStart"/>
      <w:r w:rsidRPr="00CD288D">
        <w:rPr>
          <w:rFonts w:asciiTheme="majorHAnsi" w:hAnsiTheme="majorHAnsi" w:cstheme="majorHAnsi"/>
        </w:rPr>
        <w:t>read_qr_</w:t>
      </w:r>
      <w:proofErr w:type="gramStart"/>
      <w:r w:rsidRPr="00CD288D">
        <w:rPr>
          <w:rFonts w:asciiTheme="majorHAnsi" w:hAnsiTheme="majorHAnsi" w:cstheme="majorHAnsi"/>
        </w:rPr>
        <w:t>code</w:t>
      </w:r>
      <w:proofErr w:type="spellEnd"/>
      <w:r w:rsidRPr="00CD288D">
        <w:rPr>
          <w:rFonts w:asciiTheme="majorHAnsi" w:hAnsiTheme="majorHAnsi" w:cstheme="majorHAnsi"/>
        </w:rPr>
        <w:t>(</w:t>
      </w:r>
      <w:proofErr w:type="spellStart"/>
      <w:proofErr w:type="gramEnd"/>
      <w:r w:rsidRPr="00CD288D">
        <w:rPr>
          <w:rFonts w:asciiTheme="majorHAnsi" w:hAnsiTheme="majorHAnsi" w:cstheme="majorHAnsi"/>
        </w:rPr>
        <w:t>file_path</w:t>
      </w:r>
      <w:proofErr w:type="spellEnd"/>
      <w:r w:rsidRPr="00CD288D">
        <w:rPr>
          <w:rFonts w:asciiTheme="majorHAnsi" w:hAnsiTheme="majorHAnsi" w:cstheme="majorHAnsi"/>
        </w:rPr>
        <w:t>)`:</w:t>
      </w:r>
      <w:r w:rsidRPr="00CD288D">
        <w:rPr>
          <w:rFonts w:asciiTheme="majorHAnsi" w:hAnsiTheme="majorHAnsi" w:cstheme="majorHAnsi"/>
        </w:rPr>
        <w:br/>
        <w:t xml:space="preserve">   - Reads the QR code from the specified image file and returns the decoded content.</w:t>
      </w:r>
      <w:r w:rsidRPr="00CD288D">
        <w:rPr>
          <w:rFonts w:asciiTheme="majorHAnsi" w:hAnsiTheme="majorHAnsi" w:cstheme="majorHAnsi"/>
        </w:rPr>
        <w:br/>
        <w:t xml:space="preserve">   - Parameters: `file_path` (str): The path to the image file containing the QR code.</w:t>
      </w:r>
      <w:r w:rsidRPr="00CD288D">
        <w:rPr>
          <w:rFonts w:asciiTheme="majorHAnsi" w:hAnsiTheme="majorHAnsi" w:cstheme="majorHAnsi"/>
        </w:rPr>
        <w:br/>
      </w:r>
      <w:r w:rsidRPr="00CD288D">
        <w:rPr>
          <w:rFonts w:asciiTheme="majorHAnsi" w:hAnsiTheme="majorHAnsi" w:cstheme="majorHAnsi"/>
        </w:rPr>
        <w:br/>
        <w:t xml:space="preserve">7. </w:t>
      </w:r>
      <w:r w:rsidRPr="00CD288D">
        <w:rPr>
          <w:rFonts w:asciiTheme="majorHAnsi" w:hAnsiTheme="majorHAnsi" w:cstheme="majorHAnsi"/>
        </w:rPr>
        <w:t>Main Function `</w:t>
      </w:r>
      <w:proofErr w:type="gramStart"/>
      <w:r w:rsidRPr="00CD288D">
        <w:rPr>
          <w:rFonts w:asciiTheme="majorHAnsi" w:hAnsiTheme="majorHAnsi" w:cstheme="majorHAnsi"/>
        </w:rPr>
        <w:t>main(</w:t>
      </w:r>
      <w:proofErr w:type="gramEnd"/>
      <w:r w:rsidRPr="00CD288D">
        <w:rPr>
          <w:rFonts w:asciiTheme="majorHAnsi" w:hAnsiTheme="majorHAnsi" w:cstheme="majorHAnsi"/>
        </w:rPr>
        <w:t>)</w:t>
      </w:r>
      <w:r w:rsidRPr="00CD288D">
        <w:rPr>
          <w:rFonts w:asciiTheme="majorHAnsi" w:hAnsiTheme="majorHAnsi" w:cstheme="majorHAnsi"/>
        </w:rPr>
        <w:t>`:</w:t>
      </w:r>
      <w:r w:rsidRPr="00CD288D">
        <w:rPr>
          <w:rFonts w:asciiTheme="majorHAnsi" w:hAnsiTheme="majorHAnsi" w:cstheme="majorHAnsi"/>
        </w:rPr>
        <w:br/>
        <w:t xml:space="preserve">   - Handles the workflow: authenticate, get PIN, encode or decode the message, and generate or read a QR code.</w:t>
      </w:r>
      <w:r w:rsidRPr="00CD288D">
        <w:rPr>
          <w:rFonts w:asciiTheme="majorHAnsi" w:hAnsiTheme="majorHAnsi" w:cstheme="majorHAnsi"/>
        </w:rPr>
        <w:br/>
        <w:t xml:space="preserve">   - Prompts the user to enter the necessary information and performs the encoding/decoding and QR code generation/reading.</w:t>
      </w:r>
      <w:r w:rsidRPr="00CD288D">
        <w:rPr>
          <w:rFonts w:asciiTheme="majorHAnsi" w:hAnsiTheme="majorHAnsi" w:cstheme="majorHAnsi"/>
        </w:rPr>
        <w:br/>
      </w:r>
    </w:p>
    <w:p w:rsidR="00E37DEB" w:rsidRPr="00CD288D" w:rsidRDefault="00CD288D">
      <w:pPr>
        <w:pStyle w:val="Heading2"/>
        <w:rPr>
          <w:rFonts w:cstheme="majorHAnsi"/>
        </w:rPr>
      </w:pPr>
      <w:r w:rsidRPr="00CD288D">
        <w:rPr>
          <w:rFonts w:cstheme="majorHAnsi"/>
        </w:rPr>
        <w:lastRenderedPageBreak/>
        <w:t>Output</w:t>
      </w:r>
    </w:p>
    <w:p w:rsidR="00E37DEB" w:rsidRPr="00CD288D" w:rsidRDefault="00CD288D">
      <w:pPr>
        <w:rPr>
          <w:rFonts w:asciiTheme="majorHAnsi" w:hAnsiTheme="majorHAnsi" w:cstheme="majorHAnsi"/>
        </w:rPr>
      </w:pPr>
      <w:r w:rsidRPr="00CD288D">
        <w:rPr>
          <w:rFonts w:asciiTheme="majorHAnsi" w:hAnsiTheme="majorHAnsi" w:cstheme="majorHAnsi"/>
        </w:rPr>
        <w:t>The pro</w:t>
      </w:r>
      <w:r w:rsidRPr="00CD288D">
        <w:rPr>
          <w:rFonts w:asciiTheme="majorHAnsi" w:hAnsiTheme="majorHAnsi" w:cstheme="majorHAnsi"/>
        </w:rPr>
        <w:t>gram encodes or decodes a user-provided message with a Caesar cipher using a PIN and stores or reads the encoded message in a QR code image. The QR code is saved or read from a specified file location.</w:t>
      </w:r>
    </w:p>
    <w:sectPr w:rsidR="00E37DEB" w:rsidRPr="00CD2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288D"/>
    <w:rsid w:val="00E37D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4E2E7A9-C525-4CE2-9000-F01D1EC7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70F200-9106-42DC-8CD3-042077B9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3</cp:revision>
  <dcterms:created xsi:type="dcterms:W3CDTF">2013-12-23T23:15:00Z</dcterms:created>
  <dcterms:modified xsi:type="dcterms:W3CDTF">2024-08-08T20:22:00Z</dcterms:modified>
  <cp:category/>
</cp:coreProperties>
</file>