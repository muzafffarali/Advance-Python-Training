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4589" w:rsidRPr="00E61EC6" w:rsidRDefault="00E61EC6">
      <w:pPr>
        <w:pStyle w:val="Heading1"/>
        <w:rPr>
          <w:rFonts w:cstheme="majorHAnsi"/>
        </w:rPr>
      </w:pPr>
      <w:r w:rsidRPr="00E61EC6">
        <w:rPr>
          <w:rFonts w:cstheme="majorHAnsi"/>
        </w:rPr>
        <w:t>QR Code Program with Python Documentation</w:t>
      </w:r>
    </w:p>
    <w:p w:rsidR="00AD4589" w:rsidRPr="00E61EC6" w:rsidRDefault="00E61EC6">
      <w:pPr>
        <w:rPr>
          <w:rFonts w:asciiTheme="majorHAnsi" w:hAnsiTheme="majorHAnsi" w:cstheme="majorHAnsi"/>
        </w:rPr>
      </w:pPr>
      <w:r w:rsidRPr="00E61EC6">
        <w:rPr>
          <w:rFonts w:asciiTheme="majorHAnsi" w:hAnsiTheme="majorHAnsi" w:cstheme="majorHAnsi"/>
        </w:rPr>
        <w:t>Author: Muzaffar Ali</w:t>
      </w:r>
    </w:p>
    <w:p w:rsidR="00AD4589" w:rsidRPr="00E61EC6" w:rsidRDefault="00E61EC6">
      <w:pPr>
        <w:rPr>
          <w:rFonts w:asciiTheme="majorHAnsi" w:hAnsiTheme="majorHAnsi" w:cstheme="majorHAnsi"/>
        </w:rPr>
      </w:pPr>
      <w:r w:rsidRPr="00E61EC6">
        <w:rPr>
          <w:rFonts w:asciiTheme="majorHAnsi" w:hAnsiTheme="majorHAnsi" w:cstheme="majorHAnsi"/>
        </w:rPr>
        <w:t>Version: 1.0</w:t>
      </w:r>
    </w:p>
    <w:p w:rsidR="00AD4589" w:rsidRPr="00E61EC6" w:rsidRDefault="00E61EC6">
      <w:pPr>
        <w:rPr>
          <w:rFonts w:asciiTheme="majorHAnsi" w:hAnsiTheme="majorHAnsi" w:cstheme="majorHAnsi"/>
        </w:rPr>
      </w:pPr>
      <w:r w:rsidRPr="00E61EC6">
        <w:rPr>
          <w:rFonts w:asciiTheme="majorHAnsi" w:hAnsiTheme="majorHAnsi" w:cstheme="majorHAnsi"/>
        </w:rPr>
        <w:t>Copyright: (c) Muzaffar Ali</w:t>
      </w:r>
    </w:p>
    <w:p w:rsidR="00AD4589" w:rsidRPr="00E61EC6" w:rsidRDefault="00E61EC6">
      <w:pPr>
        <w:rPr>
          <w:rFonts w:asciiTheme="majorHAnsi" w:hAnsiTheme="majorHAnsi" w:cstheme="majorHAnsi"/>
        </w:rPr>
      </w:pPr>
      <w:r w:rsidRPr="00E61EC6">
        <w:rPr>
          <w:rFonts w:asciiTheme="majorHAnsi" w:hAnsiTheme="majorHAnsi" w:cstheme="majorHAnsi"/>
        </w:rPr>
        <w:t>License: Public</w:t>
      </w:r>
    </w:p>
    <w:p w:rsidR="00AD4589" w:rsidRPr="00E61EC6" w:rsidRDefault="00AD4589">
      <w:pPr>
        <w:rPr>
          <w:rFonts w:asciiTheme="majorHAnsi" w:hAnsiTheme="majorHAnsi" w:cstheme="majorHAnsi"/>
        </w:rPr>
      </w:pPr>
    </w:p>
    <w:p w:rsidR="00AD4589" w:rsidRPr="00E61EC6" w:rsidRDefault="00E61EC6">
      <w:pPr>
        <w:pStyle w:val="Heading2"/>
        <w:rPr>
          <w:rFonts w:cstheme="majorHAnsi"/>
        </w:rPr>
      </w:pPr>
      <w:r w:rsidRPr="00E61EC6">
        <w:rPr>
          <w:rFonts w:cstheme="majorHAnsi"/>
        </w:rPr>
        <w:t>Purpose</w:t>
      </w:r>
    </w:p>
    <w:p w:rsidR="00AD4589" w:rsidRPr="00E61EC6" w:rsidRDefault="00E61EC6">
      <w:pPr>
        <w:rPr>
          <w:rFonts w:asciiTheme="majorHAnsi" w:hAnsiTheme="majorHAnsi" w:cstheme="majorHAnsi"/>
        </w:rPr>
      </w:pPr>
      <w:r w:rsidRPr="00E61EC6">
        <w:rPr>
          <w:rFonts w:asciiTheme="majorHAnsi" w:hAnsiTheme="majorHAnsi" w:cstheme="majorHAnsi"/>
        </w:rPr>
        <w:t xml:space="preserve">This project is designed for the Advanced Python Class by Muzaffar Ali. The QR Code Program generates a QR code from a </w:t>
      </w:r>
      <w:r w:rsidRPr="00E61EC6">
        <w:rPr>
          <w:rFonts w:asciiTheme="majorHAnsi" w:hAnsiTheme="majorHAnsi" w:cstheme="majorHAnsi"/>
        </w:rPr>
        <w:t>user-provided URL and saves it as an SVG file.</w:t>
      </w:r>
    </w:p>
    <w:p w:rsidR="00AD4589" w:rsidRPr="00E61EC6" w:rsidRDefault="00E61EC6">
      <w:pPr>
        <w:pStyle w:val="Heading2"/>
        <w:rPr>
          <w:rFonts w:cstheme="majorHAnsi"/>
        </w:rPr>
      </w:pPr>
      <w:r w:rsidRPr="00E61EC6">
        <w:rPr>
          <w:rFonts w:cstheme="majorHAnsi"/>
        </w:rPr>
        <w:t>Requirements</w:t>
      </w:r>
    </w:p>
    <w:p w:rsidR="00AD4589" w:rsidRPr="00E61EC6" w:rsidRDefault="00E61EC6">
      <w:pPr>
        <w:rPr>
          <w:rFonts w:asciiTheme="majorHAnsi" w:hAnsiTheme="majorHAnsi" w:cstheme="majorHAnsi"/>
        </w:rPr>
      </w:pPr>
      <w:r w:rsidRPr="00E61EC6">
        <w:rPr>
          <w:rFonts w:asciiTheme="majorHAnsi" w:hAnsiTheme="majorHAnsi" w:cstheme="majorHAnsi"/>
        </w:rPr>
        <w:t xml:space="preserve">- </w:t>
      </w:r>
      <w:proofErr w:type="spellStart"/>
      <w:proofErr w:type="gramStart"/>
      <w:r w:rsidRPr="00E61EC6">
        <w:rPr>
          <w:rFonts w:asciiTheme="majorHAnsi" w:hAnsiTheme="majorHAnsi" w:cstheme="majorHAnsi"/>
        </w:rPr>
        <w:t>pyqrcode</w:t>
      </w:r>
      <w:proofErr w:type="spellEnd"/>
      <w:proofErr w:type="gramEnd"/>
      <w:r w:rsidRPr="00E61EC6">
        <w:rPr>
          <w:rFonts w:asciiTheme="majorHAnsi" w:hAnsiTheme="majorHAnsi" w:cstheme="majorHAnsi"/>
        </w:rPr>
        <w:t xml:space="preserve">: Imports the </w:t>
      </w:r>
      <w:proofErr w:type="spellStart"/>
      <w:r w:rsidRPr="00E61EC6">
        <w:rPr>
          <w:rFonts w:asciiTheme="majorHAnsi" w:hAnsiTheme="majorHAnsi" w:cstheme="majorHAnsi"/>
        </w:rPr>
        <w:t>QRCode</w:t>
      </w:r>
      <w:proofErr w:type="spellEnd"/>
      <w:r w:rsidRPr="00E61EC6">
        <w:rPr>
          <w:rFonts w:asciiTheme="majorHAnsi" w:hAnsiTheme="majorHAnsi" w:cstheme="majorHAnsi"/>
        </w:rPr>
        <w:t xml:space="preserve"> class from the pyqrcode module.</w:t>
      </w:r>
    </w:p>
    <w:p w:rsidR="00AD4589" w:rsidRPr="00E61EC6" w:rsidRDefault="00E61EC6">
      <w:pPr>
        <w:pStyle w:val="Heading2"/>
        <w:rPr>
          <w:rFonts w:cstheme="majorHAnsi"/>
        </w:rPr>
      </w:pPr>
      <w:r w:rsidRPr="00E61EC6">
        <w:rPr>
          <w:rFonts w:cstheme="majorHAnsi"/>
        </w:rPr>
        <w:t>Environment Setup</w:t>
      </w:r>
    </w:p>
    <w:p w:rsidR="00AD4589" w:rsidRPr="00E61EC6" w:rsidRDefault="00E61EC6">
      <w:pPr>
        <w:rPr>
          <w:rFonts w:asciiTheme="majorHAnsi" w:hAnsiTheme="majorHAnsi" w:cstheme="majorHAnsi"/>
        </w:rPr>
      </w:pPr>
      <w:r w:rsidRPr="00E61EC6">
        <w:rPr>
          <w:rFonts w:asciiTheme="majorHAnsi" w:hAnsiTheme="majorHAnsi" w:cstheme="majorHAnsi"/>
        </w:rPr>
        <w:t>1. Ensure Python is installed on your system.</w:t>
      </w:r>
      <w:r w:rsidRPr="00E61EC6">
        <w:rPr>
          <w:rFonts w:asciiTheme="majorHAnsi" w:hAnsiTheme="majorHAnsi" w:cstheme="majorHAnsi"/>
        </w:rPr>
        <w:br/>
        <w:t>2. Install the required pyqrcode library using the following comm</w:t>
      </w:r>
      <w:r w:rsidRPr="00E61EC6">
        <w:rPr>
          <w:rFonts w:asciiTheme="majorHAnsi" w:hAnsiTheme="majorHAnsi" w:cstheme="majorHAnsi"/>
        </w:rPr>
        <w:t>and:</w:t>
      </w:r>
      <w:r w:rsidRPr="00E61EC6">
        <w:rPr>
          <w:rFonts w:asciiTheme="majorHAnsi" w:hAnsiTheme="majorHAnsi" w:cstheme="majorHAnsi"/>
        </w:rPr>
        <w:br/>
        <w:t>```</w:t>
      </w:r>
      <w:r w:rsidRPr="00E61EC6">
        <w:rPr>
          <w:rFonts w:asciiTheme="majorHAnsi" w:hAnsiTheme="majorHAnsi" w:cstheme="majorHAnsi"/>
        </w:rPr>
        <w:br/>
        <w:t>pip install pyqrcode</w:t>
      </w:r>
      <w:r w:rsidRPr="00E61EC6">
        <w:rPr>
          <w:rFonts w:asciiTheme="majorHAnsi" w:hAnsiTheme="majorHAnsi" w:cstheme="majorHAnsi"/>
        </w:rPr>
        <w:br/>
        <w:t>```</w:t>
      </w:r>
    </w:p>
    <w:p w:rsidR="00AD4589" w:rsidRPr="00E61EC6" w:rsidRDefault="00E61EC6">
      <w:pPr>
        <w:pStyle w:val="Heading2"/>
        <w:rPr>
          <w:rFonts w:cstheme="majorHAnsi"/>
        </w:rPr>
      </w:pPr>
      <w:r w:rsidRPr="00E61EC6">
        <w:rPr>
          <w:rFonts w:cstheme="majorHAnsi"/>
        </w:rPr>
        <w:t>Execution</w:t>
      </w:r>
    </w:p>
    <w:p w:rsidR="00AD4589" w:rsidRPr="00E61EC6" w:rsidRDefault="00E61EC6">
      <w:pPr>
        <w:rPr>
          <w:rFonts w:asciiTheme="majorHAnsi" w:hAnsiTheme="majorHAnsi" w:cstheme="majorHAnsi"/>
        </w:rPr>
      </w:pPr>
      <w:r w:rsidRPr="00E61EC6">
        <w:rPr>
          <w:rFonts w:asciiTheme="majorHAnsi" w:hAnsiTheme="majorHAnsi" w:cstheme="majorHAnsi"/>
        </w:rPr>
        <w:t>1. Save the provided code in a file named `qr_code_generator.py`.</w:t>
      </w:r>
      <w:r w:rsidRPr="00E61EC6">
        <w:rPr>
          <w:rFonts w:asciiTheme="majorHAnsi" w:hAnsiTheme="majorHAnsi" w:cstheme="majorHAnsi"/>
        </w:rPr>
        <w:br/>
        <w:t>2. Open a terminal or command prompt.</w:t>
      </w:r>
      <w:r w:rsidRPr="00E61EC6">
        <w:rPr>
          <w:rFonts w:asciiTheme="majorHAnsi" w:hAnsiTheme="majorHAnsi" w:cstheme="majorHAnsi"/>
        </w:rPr>
        <w:br/>
        <w:t>3. Navigate to the directory where `qr_code_generator.py` is saved.</w:t>
      </w:r>
      <w:r w:rsidRPr="00E61EC6">
        <w:rPr>
          <w:rFonts w:asciiTheme="majorHAnsi" w:hAnsiTheme="majorHAnsi" w:cstheme="majorHAnsi"/>
        </w:rPr>
        <w:br/>
        <w:t>4. Run the program using the command:</w:t>
      </w:r>
      <w:r w:rsidRPr="00E61EC6">
        <w:rPr>
          <w:rFonts w:asciiTheme="majorHAnsi" w:hAnsiTheme="majorHAnsi" w:cstheme="majorHAnsi"/>
        </w:rPr>
        <w:br/>
        <w:t>``</w:t>
      </w:r>
      <w:r w:rsidRPr="00E61EC6">
        <w:rPr>
          <w:rFonts w:asciiTheme="majorHAnsi" w:hAnsiTheme="majorHAnsi" w:cstheme="majorHAnsi"/>
        </w:rPr>
        <w:t>`</w:t>
      </w:r>
      <w:r w:rsidRPr="00E61EC6">
        <w:rPr>
          <w:rFonts w:asciiTheme="majorHAnsi" w:hAnsiTheme="majorHAnsi" w:cstheme="majorHAnsi"/>
        </w:rPr>
        <w:br/>
        <w:t>python qr_code_generator.py</w:t>
      </w:r>
      <w:r w:rsidRPr="00E61EC6">
        <w:rPr>
          <w:rFonts w:asciiTheme="majorHAnsi" w:hAnsiTheme="majorHAnsi" w:cstheme="majorHAnsi"/>
        </w:rPr>
        <w:br/>
        <w:t>```</w:t>
      </w:r>
    </w:p>
    <w:p w:rsidR="00AD4589" w:rsidRPr="00E61EC6" w:rsidRDefault="00E61EC6">
      <w:pPr>
        <w:pStyle w:val="Heading2"/>
        <w:rPr>
          <w:rFonts w:cstheme="majorHAnsi"/>
        </w:rPr>
      </w:pPr>
      <w:r w:rsidRPr="00E61EC6">
        <w:rPr>
          <w:rFonts w:cstheme="majorHAnsi"/>
        </w:rPr>
        <w:t>How It Works</w:t>
      </w:r>
    </w:p>
    <w:p w:rsidR="00AD4589" w:rsidRPr="00E61EC6" w:rsidRDefault="00E61EC6">
      <w:pPr>
        <w:rPr>
          <w:rFonts w:asciiTheme="majorHAnsi" w:hAnsiTheme="majorHAnsi" w:cstheme="majorHAnsi"/>
        </w:rPr>
      </w:pPr>
      <w:r w:rsidRPr="00E61EC6">
        <w:rPr>
          <w:rFonts w:asciiTheme="majorHAnsi" w:hAnsiTheme="majorHAnsi" w:cstheme="majorHAnsi"/>
        </w:rPr>
        <w:t xml:space="preserve">1. </w:t>
      </w:r>
      <w:r w:rsidRPr="00E61EC6">
        <w:rPr>
          <w:rFonts w:asciiTheme="majorHAnsi" w:hAnsiTheme="majorHAnsi" w:cstheme="majorHAnsi"/>
        </w:rPr>
        <w:t>Prompt User for URL:</w:t>
      </w:r>
      <w:r w:rsidRPr="00E61EC6">
        <w:rPr>
          <w:rFonts w:asciiTheme="majorHAnsi" w:hAnsiTheme="majorHAnsi" w:cstheme="majorHAnsi"/>
        </w:rPr>
        <w:br/>
        <w:t xml:space="preserve">   - The user is prompted to enter a URL to encode into the QR Code.</w:t>
      </w:r>
      <w:r w:rsidRPr="00E61EC6">
        <w:rPr>
          <w:rFonts w:asciiTheme="majorHAnsi" w:hAnsiTheme="majorHAnsi" w:cstheme="majorHAnsi"/>
        </w:rPr>
        <w:br/>
      </w:r>
      <w:r w:rsidRPr="00E61EC6">
        <w:rPr>
          <w:rFonts w:asciiTheme="majorHAnsi" w:hAnsiTheme="majorHAnsi" w:cstheme="majorHAnsi"/>
        </w:rPr>
        <w:br/>
        <w:t xml:space="preserve">2. </w:t>
      </w:r>
      <w:r w:rsidRPr="00E61EC6">
        <w:rPr>
          <w:rFonts w:asciiTheme="majorHAnsi" w:hAnsiTheme="majorHAnsi" w:cstheme="majorHAnsi"/>
        </w:rPr>
        <w:t>Generate QR Code:</w:t>
      </w:r>
      <w:r w:rsidRPr="00E61EC6">
        <w:rPr>
          <w:rFonts w:asciiTheme="majorHAnsi" w:hAnsiTheme="majorHAnsi" w:cstheme="majorHAnsi"/>
        </w:rPr>
        <w:br/>
        <w:t xml:space="preserve">   - The QRCode class from the pyqrcode module is used to generate a QR code from the </w:t>
      </w:r>
      <w:r w:rsidRPr="00E61EC6">
        <w:rPr>
          <w:rFonts w:asciiTheme="majorHAnsi" w:hAnsiTheme="majorHAnsi" w:cstheme="majorHAnsi"/>
        </w:rPr>
        <w:t>provided URL.</w:t>
      </w:r>
      <w:r w:rsidRPr="00E61EC6">
        <w:rPr>
          <w:rFonts w:asciiTheme="majorHAnsi" w:hAnsiTheme="majorHAnsi" w:cstheme="majorHAnsi"/>
        </w:rPr>
        <w:br/>
      </w:r>
      <w:r w:rsidRPr="00E61EC6">
        <w:rPr>
          <w:rFonts w:asciiTheme="majorHAnsi" w:hAnsiTheme="majorHAnsi" w:cstheme="majorHAnsi"/>
        </w:rPr>
        <w:br/>
      </w:r>
      <w:r w:rsidRPr="00E61EC6">
        <w:rPr>
          <w:rFonts w:asciiTheme="majorHAnsi" w:hAnsiTheme="majorHAnsi" w:cstheme="majorHAnsi"/>
        </w:rPr>
        <w:lastRenderedPageBreak/>
        <w:t xml:space="preserve">3. </w:t>
      </w:r>
      <w:r w:rsidRPr="00E61EC6">
        <w:rPr>
          <w:rFonts w:asciiTheme="majorHAnsi" w:hAnsiTheme="majorHAnsi" w:cstheme="majorHAnsi"/>
        </w:rPr>
        <w:t>Prompt User for File Name:</w:t>
      </w:r>
      <w:r w:rsidRPr="00E61EC6">
        <w:rPr>
          <w:rFonts w:asciiTheme="majorHAnsi" w:hAnsiTheme="majorHAnsi" w:cstheme="majorHAnsi"/>
        </w:rPr>
        <w:br/>
        <w:t xml:space="preserve">   - The user is prompted to enter the desired file name for the QR Code.</w:t>
      </w:r>
      <w:r w:rsidRPr="00E61EC6">
        <w:rPr>
          <w:rFonts w:asciiTheme="majorHAnsi" w:hAnsiTheme="majorHAnsi" w:cstheme="majorHAnsi"/>
        </w:rPr>
        <w:br/>
        <w:t xml:space="preserve">   - The .svg extension is appended to the file name.</w:t>
      </w:r>
      <w:r w:rsidRPr="00E61EC6">
        <w:rPr>
          <w:rFonts w:asciiTheme="majorHAnsi" w:hAnsiTheme="majorHAnsi" w:cstheme="majorHAnsi"/>
        </w:rPr>
        <w:br/>
      </w:r>
      <w:r w:rsidRPr="00E61EC6">
        <w:rPr>
          <w:rFonts w:asciiTheme="majorHAnsi" w:hAnsiTheme="majorHAnsi" w:cstheme="majorHAnsi"/>
        </w:rPr>
        <w:br/>
        <w:t xml:space="preserve">4. </w:t>
      </w:r>
      <w:r w:rsidRPr="00E61EC6">
        <w:rPr>
          <w:rFonts w:asciiTheme="majorHAnsi" w:hAnsiTheme="majorHAnsi" w:cstheme="majorHAnsi"/>
        </w:rPr>
        <w:t>Save QR Code as SVG:</w:t>
      </w:r>
      <w:r w:rsidRPr="00E61EC6">
        <w:rPr>
          <w:rFonts w:asciiTheme="majorHAnsi" w:hAnsiTheme="majorHAnsi" w:cstheme="majorHAnsi"/>
        </w:rPr>
        <w:br/>
        <w:t xml:space="preserve">   - The generated QR code is saved as an SVG file</w:t>
      </w:r>
      <w:r w:rsidRPr="00E61EC6">
        <w:rPr>
          <w:rFonts w:asciiTheme="majorHAnsi" w:hAnsiTheme="majorHAnsi" w:cstheme="majorHAnsi"/>
        </w:rPr>
        <w:t xml:space="preserve"> with the specified file name.</w:t>
      </w:r>
      <w:r w:rsidRPr="00E61EC6">
        <w:rPr>
          <w:rFonts w:asciiTheme="majorHAnsi" w:hAnsiTheme="majorHAnsi" w:cstheme="majorHAnsi"/>
        </w:rPr>
        <w:br/>
      </w:r>
      <w:r w:rsidRPr="00E61EC6">
        <w:rPr>
          <w:rFonts w:asciiTheme="majorHAnsi" w:hAnsiTheme="majorHAnsi" w:cstheme="majorHAnsi"/>
        </w:rPr>
        <w:br/>
        <w:t xml:space="preserve">5. </w:t>
      </w:r>
      <w:r w:rsidRPr="00E61EC6">
        <w:rPr>
          <w:rFonts w:asciiTheme="majorHAnsi" w:hAnsiTheme="majorHAnsi" w:cstheme="majorHAnsi"/>
        </w:rPr>
        <w:t>Print QR Code to Terminal:</w:t>
      </w:r>
      <w:r w:rsidRPr="00E61EC6">
        <w:rPr>
          <w:rFonts w:asciiTheme="majorHAnsi" w:hAnsiTheme="majorHAnsi" w:cstheme="majorHAnsi"/>
        </w:rPr>
        <w:br/>
        <w:t xml:space="preserve">   - The QR code is printed to the terminal in a readable format using the terminal method of the QRCode object.</w:t>
      </w:r>
      <w:r w:rsidRPr="00E61EC6">
        <w:rPr>
          <w:rFonts w:asciiTheme="majorHAnsi" w:hAnsiTheme="majorHAnsi" w:cstheme="majorHAnsi"/>
        </w:rPr>
        <w:br/>
      </w:r>
    </w:p>
    <w:p w:rsidR="00AD4589" w:rsidRPr="00E61EC6" w:rsidRDefault="00E61EC6">
      <w:pPr>
        <w:pStyle w:val="Heading2"/>
        <w:rPr>
          <w:rFonts w:cstheme="majorHAnsi"/>
        </w:rPr>
      </w:pPr>
      <w:r w:rsidRPr="00E61EC6">
        <w:rPr>
          <w:rFonts w:cstheme="majorHAnsi"/>
        </w:rPr>
        <w:t>Output</w:t>
      </w:r>
    </w:p>
    <w:p w:rsidR="00AD4589" w:rsidRPr="00E61EC6" w:rsidRDefault="00E61EC6">
      <w:pPr>
        <w:rPr>
          <w:rFonts w:asciiTheme="majorHAnsi" w:hAnsiTheme="majorHAnsi" w:cstheme="majorHAnsi"/>
        </w:rPr>
      </w:pPr>
      <w:r w:rsidRPr="00E61EC6">
        <w:rPr>
          <w:rFonts w:asciiTheme="majorHAnsi" w:hAnsiTheme="majorHAnsi" w:cstheme="majorHAnsi"/>
        </w:rPr>
        <w:t>The program generates a QR code from the provided URL and saves it as</w:t>
      </w:r>
      <w:r w:rsidRPr="00E61EC6">
        <w:rPr>
          <w:rFonts w:asciiTheme="majorHAnsi" w:hAnsiTheme="majorHAnsi" w:cstheme="majorHAnsi"/>
        </w:rPr>
        <w:t xml:space="preserve"> an SVG file. It also prints the QR code to the terminal in a readable format</w:t>
      </w:r>
      <w:bookmarkStart w:id="0" w:name="_GoBack"/>
      <w:bookmarkEnd w:id="0"/>
      <w:r w:rsidRPr="00E61EC6">
        <w:rPr>
          <w:rFonts w:asciiTheme="majorHAnsi" w:hAnsiTheme="majorHAnsi" w:cstheme="majorHAnsi"/>
        </w:rPr>
        <w:t>.</w:t>
      </w:r>
    </w:p>
    <w:sectPr w:rsidR="00AD4589" w:rsidRPr="00E61EC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AD4589"/>
    <w:rsid w:val="00B47730"/>
    <w:rsid w:val="00CB0664"/>
    <w:rsid w:val="00E61EC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428E644-021A-4102-9D17-BFF6DF221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CE26D5D-08F4-42B5-A448-FB13B129EA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236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1580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Kali Linux</cp:lastModifiedBy>
  <cp:revision>2</cp:revision>
  <dcterms:created xsi:type="dcterms:W3CDTF">2013-12-23T23:15:00Z</dcterms:created>
  <dcterms:modified xsi:type="dcterms:W3CDTF">2024-08-08T20:18:00Z</dcterms:modified>
  <cp:category/>
</cp:coreProperties>
</file>