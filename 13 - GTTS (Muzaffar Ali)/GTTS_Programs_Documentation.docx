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81A" w:rsidRDefault="006F6B18" w:rsidP="006F6B18">
      <w:pPr>
        <w:pStyle w:val="Heading2"/>
      </w:pPr>
      <w:proofErr w:type="spellStart"/>
      <w:proofErr w:type="gramStart"/>
      <w:r>
        <w:t>gTTS</w:t>
      </w:r>
      <w:proofErr w:type="spellEnd"/>
      <w:proofErr w:type="gramEnd"/>
      <w:r>
        <w:t xml:space="preserve"> (Google Text-to-Speech)</w:t>
      </w:r>
      <w:r>
        <w:t>Author: Muzaffar Ali</w:t>
      </w:r>
    </w:p>
    <w:p w:rsidR="0040281A" w:rsidRDefault="006F6B18">
      <w:r>
        <w:t>Version: 1.0</w:t>
      </w:r>
    </w:p>
    <w:p w:rsidR="0040281A" w:rsidRDefault="006F6B18">
      <w:r>
        <w:t>Created: 30/07/2024</w:t>
      </w:r>
    </w:p>
    <w:p w:rsidR="0040281A" w:rsidRDefault="006F6B18">
      <w:r>
        <w:t>Copyright: (c) Muzaffar Ali</w:t>
      </w:r>
    </w:p>
    <w:p w:rsidR="0040281A" w:rsidRDefault="006F6B18">
      <w:r>
        <w:t>License: Public</w:t>
      </w:r>
    </w:p>
    <w:p w:rsidR="0040281A" w:rsidRDefault="0040281A"/>
    <w:p w:rsidR="0040281A" w:rsidRDefault="006F6B18">
      <w:pPr>
        <w:pStyle w:val="Heading2"/>
      </w:pPr>
      <w:r>
        <w:t>Program 1: gTTS (Google Text-to-Speech) - Version 1</w:t>
      </w:r>
    </w:p>
    <w:p w:rsidR="0040281A" w:rsidRDefault="006F6B18">
      <w:r>
        <w:t>Purpose:</w:t>
      </w:r>
      <w:r>
        <w:t xml:space="preserve"> This program demonstrates the use of the gTTS (Google </w:t>
      </w:r>
      <w:r>
        <w:t>Text-to-Speech) module to convert text into spoken audio.</w:t>
      </w:r>
    </w:p>
    <w:p w:rsidR="0040281A" w:rsidRDefault="006F6B18">
      <w:pPr>
        <w:pStyle w:val="Heading3"/>
      </w:pPr>
      <w:r>
        <w:t>Requirements</w:t>
      </w:r>
    </w:p>
    <w:p w:rsidR="0040281A" w:rsidRDefault="006F6B18">
      <w:r>
        <w:t>- gTTS (Google Text-to-Speech): This is a module and class that interfaces with Google's Text-to-Speech API. It converts text into spoken audio.</w:t>
      </w:r>
    </w:p>
    <w:p w:rsidR="0040281A" w:rsidRDefault="006F6B18">
      <w:pPr>
        <w:pStyle w:val="Heading3"/>
      </w:pPr>
      <w:r>
        <w:t>How It Works</w:t>
      </w:r>
    </w:p>
    <w:p w:rsidR="0040281A" w:rsidRDefault="006F6B18">
      <w:r>
        <w:t xml:space="preserve">1. Import the gTTS (Google </w:t>
      </w:r>
      <w:r>
        <w:t>Text-to-Speech) class from the gtts module.</w:t>
      </w:r>
      <w:r>
        <w:br/>
        <w:t>2. Create a gTTS object with the specified text and default parameters.</w:t>
      </w:r>
      <w:r>
        <w:br/>
        <w:t>3. Save the speech audio to a file named "intro.mp3".</w:t>
      </w:r>
      <w:r>
        <w:br/>
      </w:r>
    </w:p>
    <w:p w:rsidR="0040281A" w:rsidRDefault="006F6B18">
      <w:pPr>
        <w:pStyle w:val="Heading3"/>
      </w:pPr>
      <w:r>
        <w:t>Code</w:t>
      </w:r>
    </w:p>
    <w:p w:rsidR="0040281A" w:rsidRDefault="006F6B18">
      <w:r>
        <w:t>```python</w:t>
      </w:r>
      <w:r>
        <w:br/>
        <w:t># Import the gTTS (Google Text-to-Speech) class from the gtts module</w:t>
      </w:r>
      <w:r>
        <w:br/>
        <w:t>f</w:t>
      </w:r>
      <w:r>
        <w:t>rom gtts import gTTS</w:t>
      </w:r>
      <w:r>
        <w:br/>
      </w:r>
      <w:r>
        <w:br/>
        <w:t># Create a gTTS object with the specified text and default parameters</w:t>
      </w:r>
      <w:r>
        <w:br/>
        <w:t>tts = gTTS('Hello My name is Muzaffar Ali, Im from Pakistan')</w:t>
      </w:r>
      <w:r>
        <w:br/>
      </w:r>
      <w:r>
        <w:br/>
        <w:t># Save the speech audio to a file named "intro.mp3"</w:t>
      </w:r>
      <w:r>
        <w:br/>
        <w:t>tts.save("intro.mp3")</w:t>
      </w:r>
      <w:r>
        <w:br/>
        <w:t>```</w:t>
      </w:r>
    </w:p>
    <w:p w:rsidR="0040281A" w:rsidRDefault="006F6B18">
      <w:pPr>
        <w:pStyle w:val="Heading2"/>
      </w:pPr>
      <w:r>
        <w:t>Program 2: gTTS (Google</w:t>
      </w:r>
      <w:r>
        <w:t xml:space="preserve"> Text-to-Speech) - Version 2</w:t>
      </w:r>
    </w:p>
    <w:p w:rsidR="0040281A" w:rsidRDefault="006F6B18">
      <w:r>
        <w:t>Purpose:</w:t>
      </w:r>
      <w:r>
        <w:t xml:space="preserve"> This program demonstrates the use of the gTTS (Google Text-to-Speech) module </w:t>
      </w:r>
      <w:proofErr w:type="gramStart"/>
      <w:r>
        <w:t>to</w:t>
      </w:r>
      <w:proofErr w:type="gramEnd"/>
      <w:r>
        <w:t xml:space="preserve"> convert user-inputted text into spoken audio.</w:t>
      </w:r>
    </w:p>
    <w:p w:rsidR="0040281A" w:rsidRDefault="006F6B18">
      <w:pPr>
        <w:pStyle w:val="Heading3"/>
      </w:pPr>
      <w:r>
        <w:t>Requirements</w:t>
      </w:r>
    </w:p>
    <w:p w:rsidR="0040281A" w:rsidRDefault="006F6B18">
      <w:r>
        <w:t xml:space="preserve">- gTTS (Google Text-to-Speech): This is a module and class that interfaces </w:t>
      </w:r>
      <w:r>
        <w:t>with Google's Text-to-Speech API. It converts text into spoken audio.</w:t>
      </w:r>
    </w:p>
    <w:p w:rsidR="0040281A" w:rsidRDefault="006F6B18">
      <w:pPr>
        <w:pStyle w:val="Heading3"/>
      </w:pPr>
      <w:r>
        <w:lastRenderedPageBreak/>
        <w:t>How It Works</w:t>
      </w:r>
    </w:p>
    <w:p w:rsidR="0040281A" w:rsidRDefault="006F6B18">
      <w:r>
        <w:t>1. Import the gTTS (Google Text-to-Speech) class from the gtts module.</w:t>
      </w:r>
      <w:r>
        <w:br/>
        <w:t>2. Prompt the user to input their message and store it in the variable 'message'.</w:t>
      </w:r>
      <w:r>
        <w:br/>
        <w:t>3. Create a gTTS obj</w:t>
      </w:r>
      <w:r>
        <w:t>ect with the user-provided text.</w:t>
      </w:r>
      <w:r>
        <w:br/>
        <w:t>4. Save the speech audio to a file named "intro.mp3".</w:t>
      </w:r>
      <w:r>
        <w:br/>
      </w:r>
    </w:p>
    <w:p w:rsidR="0040281A" w:rsidRDefault="006F6B18">
      <w:pPr>
        <w:pStyle w:val="Heading3"/>
      </w:pPr>
      <w:r>
        <w:t>Code</w:t>
      </w:r>
    </w:p>
    <w:p w:rsidR="0040281A" w:rsidRDefault="006F6B18">
      <w:r>
        <w:t>```python</w:t>
      </w:r>
      <w:r>
        <w:br/>
        <w:t># Import the gTTS (Google Text-to-Speech) class from the gtts module</w:t>
      </w:r>
      <w:r>
        <w:br/>
        <w:t>from gtts import gTTS</w:t>
      </w:r>
      <w:r>
        <w:br/>
      </w:r>
      <w:r>
        <w:br/>
        <w:t xml:space="preserve"># Prompt the user to input their message and store it in the </w:t>
      </w:r>
      <w:r>
        <w:t>variable 'message'</w:t>
      </w:r>
      <w:r>
        <w:br/>
        <w:t>message = input("Please input your message: ")</w:t>
      </w:r>
      <w:r>
        <w:br/>
      </w:r>
      <w:r>
        <w:br/>
        <w:t># Create a gTTS object with the user-provided text</w:t>
      </w:r>
      <w:r>
        <w:br/>
        <w:t>tts = gTTS(message)</w:t>
      </w:r>
      <w:r>
        <w:br/>
      </w:r>
      <w:r>
        <w:br/>
        <w:t># Save the speech audio to a file named "intro.mp3"</w:t>
      </w:r>
      <w:r>
        <w:br/>
        <w:t>tts.save("intro.mp3")</w:t>
      </w:r>
      <w:r>
        <w:br/>
        <w:t>```</w:t>
      </w:r>
    </w:p>
    <w:p w:rsidR="0040281A" w:rsidRDefault="006F6B18">
      <w:pPr>
        <w:pStyle w:val="Heading2"/>
      </w:pPr>
      <w:r>
        <w:t>Program 3: gTTS (Google Text-to-Speech)</w:t>
      </w:r>
      <w:r>
        <w:t xml:space="preserve"> - Version 3</w:t>
      </w:r>
    </w:p>
    <w:p w:rsidR="0040281A" w:rsidRDefault="006F6B18">
      <w:r>
        <w:t>Purpose:</w:t>
      </w:r>
      <w:r>
        <w:t xml:space="preserve"> This program demonstrates the use of the gTTS (Google Text-to-Speech) module to convert text from a file into spoken audio and play the audio file.</w:t>
      </w:r>
    </w:p>
    <w:p w:rsidR="0040281A" w:rsidRDefault="006F6B18">
      <w:pPr>
        <w:pStyle w:val="Heading3"/>
      </w:pPr>
      <w:r>
        <w:t>Requirements</w:t>
      </w:r>
    </w:p>
    <w:p w:rsidR="0040281A" w:rsidRDefault="006F6B18">
      <w:r>
        <w:t>- gTTS (Google Text-to-Speech): This is a module and class that inter</w:t>
      </w:r>
      <w:r>
        <w:t>faces with Google's Text-to-Speech API. It converts text into spoken audio.</w:t>
      </w:r>
      <w:r>
        <w:br/>
        <w:t>- os: This module provides a way to use operating system-dependent functionality like reading or writing to the file system.</w:t>
      </w:r>
    </w:p>
    <w:p w:rsidR="0040281A" w:rsidRDefault="006F6B18">
      <w:pPr>
        <w:pStyle w:val="Heading3"/>
      </w:pPr>
      <w:r>
        <w:t>How It Works</w:t>
      </w:r>
    </w:p>
    <w:p w:rsidR="0040281A" w:rsidRDefault="006F6B18">
      <w:r>
        <w:t>1. Import the gTTS (Google Text-to-Speech)</w:t>
      </w:r>
      <w:r>
        <w:t xml:space="preserve"> class from the gtts module and the os module.</w:t>
      </w:r>
      <w:r>
        <w:br/>
        <w:t>2. Open the file "intro.txt" in read mode and read its contents.</w:t>
      </w:r>
      <w:r>
        <w:br/>
        <w:t>3. Create a gTTS object with the text from the file.</w:t>
      </w:r>
      <w:r>
        <w:br/>
        <w:t>4. Save the speech audio to a file named "ali.mp3".</w:t>
      </w:r>
      <w:r>
        <w:br/>
        <w:t>5. Play the saved MP3 file using os.sys</w:t>
      </w:r>
      <w:r>
        <w:t>tem.</w:t>
      </w:r>
      <w:r>
        <w:br/>
        <w:t>6. Print the contents of the file to the console.</w:t>
      </w:r>
      <w:r>
        <w:br/>
      </w:r>
    </w:p>
    <w:p w:rsidR="0040281A" w:rsidRDefault="006F6B18">
      <w:pPr>
        <w:pStyle w:val="Heading3"/>
      </w:pPr>
      <w:r>
        <w:t>Code</w:t>
      </w:r>
    </w:p>
    <w:p w:rsidR="0040281A" w:rsidRDefault="006F6B18">
      <w:r>
        <w:t>```python</w:t>
      </w:r>
      <w:r>
        <w:br/>
        <w:t># Import the gTTS (Google Text-to-Speech) class from the gtts module and the os module</w:t>
      </w:r>
      <w:r>
        <w:br/>
        <w:t>from gtts import gTTS</w:t>
      </w:r>
      <w:r>
        <w:br/>
      </w:r>
      <w:r>
        <w:lastRenderedPageBreak/>
        <w:t>import os</w:t>
      </w:r>
      <w:r>
        <w:br/>
      </w:r>
      <w:r>
        <w:br/>
        <w:t># Open the file "intro.txt" in read mode and read its contents</w:t>
      </w:r>
      <w:r>
        <w:br/>
        <w:t>fi</w:t>
      </w:r>
      <w:r>
        <w:t>le = open("intro.txt", "r").read()</w:t>
      </w:r>
      <w:r>
        <w:br/>
      </w:r>
      <w:r>
        <w:br/>
        <w:t># Create a gTTS object with the text from the file</w:t>
      </w:r>
      <w:r>
        <w:br/>
        <w:t># lang="en" specifies the language as English</w:t>
      </w:r>
      <w:r>
        <w:br/>
        <w:t># slow=False specifies that the speech should be at normal speed</w:t>
      </w:r>
      <w:r>
        <w:br/>
        <w:t>speech = gTTS(text=file, lang="en", slow=False)</w:t>
      </w:r>
      <w:r>
        <w:br/>
      </w:r>
      <w:r>
        <w:br/>
        <w:t># Save th</w:t>
      </w:r>
      <w:r>
        <w:t>e speech audio to a file named "ali.mp3"</w:t>
      </w:r>
      <w:r>
        <w:br/>
        <w:t>speech.save("ali.mp3")</w:t>
      </w:r>
      <w:r>
        <w:br/>
      </w:r>
      <w:r>
        <w:br/>
        <w:t># Play the saved MP3 file</w:t>
      </w:r>
      <w:r>
        <w:br/>
        <w:t>os.system("ali.mp3")</w:t>
      </w:r>
      <w:r>
        <w:br/>
      </w:r>
      <w:r>
        <w:br/>
        <w:t># Print the contents of the file to the console</w:t>
      </w:r>
      <w:r>
        <w:br/>
        <w:t>print(file)</w:t>
      </w:r>
      <w:r>
        <w:br/>
        <w:t>```</w:t>
      </w:r>
      <w:bookmarkStart w:id="0" w:name="_GoBack"/>
      <w:bookmarkEnd w:id="0"/>
    </w:p>
    <w:sectPr w:rsidR="004028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281A"/>
    <w:rsid w:val="006F6B1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513F712-035C-441A-B1C6-CF07DA5A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3CB218-6475-4D8F-8481-7D296E42C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Kali Linux</cp:lastModifiedBy>
  <cp:revision>2</cp:revision>
  <dcterms:created xsi:type="dcterms:W3CDTF">2013-12-23T23:15:00Z</dcterms:created>
  <dcterms:modified xsi:type="dcterms:W3CDTF">2024-08-08T20:28:00Z</dcterms:modified>
  <cp:category/>
</cp:coreProperties>
</file>