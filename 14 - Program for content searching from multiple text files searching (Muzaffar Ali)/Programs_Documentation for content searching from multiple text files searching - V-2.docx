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F59" w:rsidRDefault="00EB6F59" w:rsidP="00EB6F59">
      <w:pPr>
        <w:pStyle w:val="Heading1"/>
      </w:pPr>
      <w:r>
        <w:t>Program for content searching from multiple text files searching - V-2</w:t>
      </w:r>
    </w:p>
    <w:p w:rsidR="00EB6F59" w:rsidRDefault="00EB6F59" w:rsidP="00EB6F59">
      <w:r>
        <w:t>Author: Muzaffar Ali</w:t>
      </w:r>
    </w:p>
    <w:p w:rsidR="00EB6F59" w:rsidRDefault="00EB6F59" w:rsidP="00EB6F59">
      <w:r>
        <w:t>Version: 1.0</w:t>
      </w:r>
    </w:p>
    <w:p w:rsidR="00EB6F59" w:rsidRDefault="00EB6F59" w:rsidP="00EB6F59">
      <w:r>
        <w:t>Created: 31/07/2024</w:t>
      </w:r>
    </w:p>
    <w:p w:rsidR="00EB6F59" w:rsidRDefault="00EB6F59" w:rsidP="00EB6F59">
      <w:r>
        <w:t>Copyright: (c) Muzaffar Ali</w:t>
      </w:r>
    </w:p>
    <w:p w:rsidR="00EB6F59" w:rsidRDefault="00EB6F59" w:rsidP="00EB6F59">
      <w:r>
        <w:t>License: Public</w:t>
      </w:r>
    </w:p>
    <w:p w:rsidR="00EB6F59" w:rsidRDefault="00EB6F59" w:rsidP="00EB6F59"/>
    <w:p w:rsidR="00EB6F59" w:rsidRDefault="00EB6F59" w:rsidP="00EB6F59">
      <w:pPr>
        <w:pStyle w:val="Heading2"/>
      </w:pPr>
      <w:r>
        <w:t>Purpose</w:t>
      </w:r>
    </w:p>
    <w:p w:rsidR="00EB6F59" w:rsidRDefault="00EB6F59" w:rsidP="00EB6F59">
      <w:r>
        <w:t>This program searches for a keyword in all text files within the specified directory and its subdirectories.</w:t>
      </w:r>
    </w:p>
    <w:p w:rsidR="00EB6F59" w:rsidRDefault="00EB6F59" w:rsidP="00EB6F59">
      <w:pPr>
        <w:pStyle w:val="Heading2"/>
      </w:pPr>
      <w:r>
        <w:t>Requirements</w:t>
      </w:r>
    </w:p>
    <w:p w:rsidR="00EB6F59" w:rsidRDefault="00EB6F59" w:rsidP="00EB6F59">
      <w:r>
        <w:t>- OS Module: Provides functions for interacting with the operating system, such as reading or writing files and directories.</w:t>
      </w:r>
    </w:p>
    <w:p w:rsidR="00EB6F59" w:rsidRDefault="00EB6F59" w:rsidP="00EB6F59">
      <w:pPr>
        <w:pStyle w:val="Heading2"/>
      </w:pPr>
      <w:r>
        <w:t>Environment Setup</w:t>
      </w:r>
    </w:p>
    <w:p w:rsidR="00EB6F59" w:rsidRDefault="00EB6F59" w:rsidP="00EB6F59">
      <w:r>
        <w:t>No special environment setup is needed for this program as it only uses Python's standard library.</w:t>
      </w:r>
    </w:p>
    <w:p w:rsidR="00EB6F59" w:rsidRDefault="00EB6F59" w:rsidP="00EB6F59">
      <w:pPr>
        <w:pStyle w:val="Heading2"/>
      </w:pPr>
      <w:r>
        <w:t>Execution</w:t>
      </w:r>
    </w:p>
    <w:p w:rsidR="00EB6F59" w:rsidRDefault="00EB6F59" w:rsidP="00EB6F59">
      <w:r>
        <w:t>1. Save the provided code in a file named `file_searcher_v2.py`.</w:t>
      </w:r>
      <w:r>
        <w:br/>
        <w:t>2. Open a terminal or command prompt.</w:t>
      </w:r>
      <w:r>
        <w:br/>
        <w:t>3. Navigate to the directory where `file_searcher_v2.py` is saved.</w:t>
      </w:r>
      <w:r>
        <w:br/>
        <w:t>4. Run the program using the command</w:t>
      </w:r>
      <w:proofErr w:type="gramStart"/>
      <w:r>
        <w:t>:</w:t>
      </w:r>
      <w:proofErr w:type="gramEnd"/>
      <w:r>
        <w:br/>
        <w:t>```</w:t>
      </w:r>
      <w:r>
        <w:br/>
        <w:t>python file_searcher_v2.py</w:t>
      </w:r>
      <w:r>
        <w:br/>
        <w:t>```</w:t>
      </w:r>
    </w:p>
    <w:p w:rsidR="00EB6F59" w:rsidRDefault="00EB6F59" w:rsidP="00EB6F59">
      <w:pPr>
        <w:pStyle w:val="Heading2"/>
      </w:pPr>
      <w:r>
        <w:t>How It Works</w:t>
      </w:r>
    </w:p>
    <w:p w:rsidR="00EB6F59" w:rsidRDefault="00EB6F59" w:rsidP="00EB6F59">
      <w:r>
        <w:t xml:space="preserve">1. </w:t>
      </w:r>
      <w:bookmarkStart w:id="0" w:name="_GoBack"/>
      <w:bookmarkEnd w:id="0"/>
      <w:r>
        <w:t>Function `</w:t>
      </w:r>
      <w:proofErr w:type="spellStart"/>
      <w:r>
        <w:t>getfiles</w:t>
      </w:r>
      <w:proofErr w:type="spellEnd"/>
      <w:r>
        <w:t>(path, keyword)`:</w:t>
      </w:r>
      <w:r>
        <w:br/>
        <w:t xml:space="preserve">   - Parameters: `path` (</w:t>
      </w:r>
      <w:proofErr w:type="spellStart"/>
      <w:r>
        <w:t>str</w:t>
      </w:r>
      <w:proofErr w:type="spellEnd"/>
      <w:r>
        <w:t>): The directory path to search. `</w:t>
      </w:r>
      <w:proofErr w:type="gramStart"/>
      <w:r>
        <w:t>keyword</w:t>
      </w:r>
      <w:proofErr w:type="gramEnd"/>
      <w:r>
        <w:t>` (</w:t>
      </w:r>
      <w:proofErr w:type="spellStart"/>
      <w:r>
        <w:t>str</w:t>
      </w:r>
      <w:proofErr w:type="spellEnd"/>
      <w:r>
        <w:t>): The keyword to search for in files.</w:t>
      </w:r>
      <w:r>
        <w:br/>
        <w:t xml:space="preserve">   - Description: The function recursively searches for files containing a specific keyword within a given directory.</w:t>
      </w:r>
      <w:r>
        <w:br/>
        <w:t xml:space="preserve">   - Steps:</w:t>
      </w:r>
      <w:r>
        <w:br/>
        <w:t xml:space="preserve">       1. Initialize an empty list `</w:t>
      </w:r>
      <w:proofErr w:type="spellStart"/>
      <w:r>
        <w:t>found_files</w:t>
      </w:r>
      <w:proofErr w:type="spellEnd"/>
      <w:r>
        <w:t>` to store the file paths that contain the keyword.</w:t>
      </w:r>
      <w:r>
        <w:br/>
        <w:t xml:space="preserve">       2. List all files and directories in the given path.</w:t>
      </w:r>
      <w:r>
        <w:br/>
      </w:r>
      <w:r>
        <w:lastRenderedPageBreak/>
        <w:t xml:space="preserve">       3. Iterate over each item (file or directory) in the list.</w:t>
      </w:r>
      <w:r>
        <w:br/>
        <w:t xml:space="preserve">       4. If the item is a directory, call the function recursively with the new directory path (recursion).</w:t>
      </w:r>
      <w:r>
        <w:br/>
        <w:t xml:space="preserve">       5. If the item is a file, open the file and read its content.</w:t>
      </w:r>
      <w:r>
        <w:br/>
        <w:t xml:space="preserve">       6. If the keyword is found in the file, add the file path to the `</w:t>
      </w:r>
      <w:proofErr w:type="spellStart"/>
      <w:r>
        <w:t>found_files</w:t>
      </w:r>
      <w:proofErr w:type="spellEnd"/>
      <w:r>
        <w:t>` list.</w:t>
      </w:r>
      <w:r>
        <w:br/>
        <w:t xml:space="preserve">       7. Handle errors if the directory cannot be accessed or if the file cannot be read.</w:t>
      </w:r>
      <w:r>
        <w:br/>
        <w:t xml:space="preserve">       8. Return the list of file paths that contain the keyword.</w:t>
      </w:r>
      <w:r>
        <w:br/>
      </w:r>
    </w:p>
    <w:p w:rsidR="00EB6F59" w:rsidRDefault="00EB6F59" w:rsidP="00EB6F59">
      <w:pPr>
        <w:pStyle w:val="Heading2"/>
      </w:pPr>
      <w:r>
        <w:t>Output</w:t>
      </w:r>
    </w:p>
    <w:p w:rsidR="00EB6F59" w:rsidRDefault="00EB6F59" w:rsidP="00EB6F59">
      <w:r>
        <w:t>The program prompts the user for a keyword and a directory path, then searches for the keyword in all text files within the specified directory and its subdirectories. If the keyword is found, it prints the absolute path of the file containing the keyword. If the keyword is not found, it prints a message indicating so.</w:t>
      </w:r>
    </w:p>
    <w:p w:rsidR="00193B38" w:rsidRPr="00EB6F59" w:rsidRDefault="00193B38" w:rsidP="00EB6F59"/>
    <w:sectPr w:rsidR="00193B38" w:rsidRPr="00EB6F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193B38"/>
    <w:rsid w:val="0029639D"/>
    <w:rsid w:val="00326F90"/>
    <w:rsid w:val="00576898"/>
    <w:rsid w:val="00AA1D8D"/>
    <w:rsid w:val="00B47730"/>
    <w:rsid w:val="00CB0664"/>
    <w:rsid w:val="00EB6F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A37125D-0EDF-40E9-9368-2D0B00359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85C9C1-9585-45A4-BB6F-EAF0DC321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Kali Linux</cp:lastModifiedBy>
  <cp:revision>3</cp:revision>
  <dcterms:created xsi:type="dcterms:W3CDTF">2013-12-23T23:15:00Z</dcterms:created>
  <dcterms:modified xsi:type="dcterms:W3CDTF">2024-08-08T20:48:00Z</dcterms:modified>
  <cp:category/>
</cp:coreProperties>
</file>