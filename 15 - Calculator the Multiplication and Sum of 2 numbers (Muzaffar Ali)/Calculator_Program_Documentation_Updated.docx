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6BB" w:rsidRPr="00EF21D7" w:rsidRDefault="00EF21D7">
      <w:pPr>
        <w:pStyle w:val="Heading1"/>
        <w:rPr>
          <w:rFonts w:cstheme="majorHAnsi"/>
        </w:rPr>
      </w:pPr>
      <w:r w:rsidRPr="00EF21D7">
        <w:rPr>
          <w:rFonts w:cstheme="majorHAnsi"/>
        </w:rPr>
        <w:t>Calculator the Multiplication and Sum of 2 numbers</w:t>
      </w:r>
    </w:p>
    <w:p w:rsidR="00F246BB" w:rsidRPr="00EF21D7" w:rsidRDefault="00EF21D7">
      <w:pPr>
        <w:rPr>
          <w:rFonts w:asciiTheme="majorHAnsi" w:hAnsiTheme="majorHAnsi" w:cstheme="majorHAnsi"/>
        </w:rPr>
      </w:pPr>
      <w:r w:rsidRPr="00EF21D7">
        <w:rPr>
          <w:rFonts w:asciiTheme="majorHAnsi" w:hAnsiTheme="majorHAnsi" w:cstheme="majorHAnsi"/>
        </w:rPr>
        <w:t>Author: Muzaffar Ali</w:t>
      </w:r>
    </w:p>
    <w:p w:rsidR="00F246BB" w:rsidRPr="00EF21D7" w:rsidRDefault="00EF21D7">
      <w:pPr>
        <w:rPr>
          <w:rFonts w:asciiTheme="majorHAnsi" w:hAnsiTheme="majorHAnsi" w:cstheme="majorHAnsi"/>
        </w:rPr>
      </w:pPr>
      <w:r w:rsidRPr="00EF21D7">
        <w:rPr>
          <w:rFonts w:asciiTheme="majorHAnsi" w:hAnsiTheme="majorHAnsi" w:cstheme="majorHAnsi"/>
        </w:rPr>
        <w:t>Version: 1.0</w:t>
      </w:r>
    </w:p>
    <w:p w:rsidR="00F246BB" w:rsidRPr="00EF21D7" w:rsidRDefault="00EF21D7">
      <w:pPr>
        <w:rPr>
          <w:rFonts w:asciiTheme="majorHAnsi" w:hAnsiTheme="majorHAnsi" w:cstheme="majorHAnsi"/>
        </w:rPr>
      </w:pPr>
      <w:r w:rsidRPr="00EF21D7">
        <w:rPr>
          <w:rFonts w:asciiTheme="majorHAnsi" w:hAnsiTheme="majorHAnsi" w:cstheme="majorHAnsi"/>
        </w:rPr>
        <w:t>Created: 31/07/2024</w:t>
      </w:r>
    </w:p>
    <w:p w:rsidR="00F246BB" w:rsidRPr="00EF21D7" w:rsidRDefault="00EF21D7">
      <w:pPr>
        <w:rPr>
          <w:rFonts w:asciiTheme="majorHAnsi" w:hAnsiTheme="majorHAnsi" w:cstheme="majorHAnsi"/>
        </w:rPr>
      </w:pPr>
      <w:r w:rsidRPr="00EF21D7">
        <w:rPr>
          <w:rFonts w:asciiTheme="majorHAnsi" w:hAnsiTheme="majorHAnsi" w:cstheme="majorHAnsi"/>
        </w:rPr>
        <w:t>Copyright: (c) Muzaffar Ali</w:t>
      </w:r>
    </w:p>
    <w:p w:rsidR="00F246BB" w:rsidRPr="00EF21D7" w:rsidRDefault="00EF21D7">
      <w:pPr>
        <w:rPr>
          <w:rFonts w:asciiTheme="majorHAnsi" w:hAnsiTheme="majorHAnsi" w:cstheme="majorHAnsi"/>
        </w:rPr>
      </w:pPr>
      <w:r w:rsidRPr="00EF21D7">
        <w:rPr>
          <w:rFonts w:asciiTheme="majorHAnsi" w:hAnsiTheme="majorHAnsi" w:cstheme="majorHAnsi"/>
        </w:rPr>
        <w:t>License: Public</w:t>
      </w:r>
    </w:p>
    <w:p w:rsidR="00F246BB" w:rsidRPr="00EF21D7" w:rsidRDefault="00F246BB">
      <w:pPr>
        <w:rPr>
          <w:rFonts w:asciiTheme="majorHAnsi" w:hAnsiTheme="majorHAnsi" w:cstheme="majorHAnsi"/>
        </w:rPr>
      </w:pPr>
    </w:p>
    <w:p w:rsidR="00F246BB" w:rsidRPr="00EF21D7" w:rsidRDefault="00EF21D7">
      <w:pPr>
        <w:pStyle w:val="Heading2"/>
        <w:rPr>
          <w:rFonts w:cstheme="majorHAnsi"/>
        </w:rPr>
      </w:pPr>
      <w:r w:rsidRPr="00EF21D7">
        <w:rPr>
          <w:rFonts w:cstheme="majorHAnsi"/>
        </w:rPr>
        <w:t>Purpose</w:t>
      </w:r>
    </w:p>
    <w:p w:rsidR="00F246BB" w:rsidRPr="00EF21D7" w:rsidRDefault="00EF21D7">
      <w:pPr>
        <w:rPr>
          <w:rFonts w:asciiTheme="majorHAnsi" w:hAnsiTheme="majorHAnsi" w:cstheme="majorHAnsi"/>
        </w:rPr>
      </w:pPr>
      <w:r w:rsidRPr="00EF21D7">
        <w:rPr>
          <w:rFonts w:asciiTheme="majorHAnsi" w:hAnsiTheme="majorHAnsi" w:cstheme="majorHAnsi"/>
        </w:rPr>
        <w:t>This program calculates the sum and multiplication of two numbers provided by the user.</w:t>
      </w:r>
    </w:p>
    <w:p w:rsidR="00F246BB" w:rsidRPr="00EF21D7" w:rsidRDefault="00EF21D7">
      <w:pPr>
        <w:pStyle w:val="Heading2"/>
        <w:rPr>
          <w:rFonts w:cstheme="majorHAnsi"/>
        </w:rPr>
      </w:pPr>
      <w:r w:rsidRPr="00EF21D7">
        <w:rPr>
          <w:rFonts w:cstheme="majorHAnsi"/>
        </w:rPr>
        <w:t>Requirements</w:t>
      </w:r>
    </w:p>
    <w:p w:rsidR="00F246BB" w:rsidRPr="00EF21D7" w:rsidRDefault="00EF21D7">
      <w:pPr>
        <w:rPr>
          <w:rFonts w:asciiTheme="majorHAnsi" w:hAnsiTheme="majorHAnsi" w:cstheme="majorHAnsi"/>
        </w:rPr>
      </w:pPr>
      <w:r w:rsidRPr="00EF21D7">
        <w:rPr>
          <w:rFonts w:asciiTheme="majorHAnsi" w:hAnsiTheme="majorHAnsi" w:cstheme="majorHAnsi"/>
        </w:rPr>
        <w:t>No additional libraries are required as the program uses Python's built-in functionality for input and calculations.</w:t>
      </w:r>
    </w:p>
    <w:p w:rsidR="00F246BB" w:rsidRPr="00EF21D7" w:rsidRDefault="00EF21D7">
      <w:pPr>
        <w:pStyle w:val="Heading2"/>
        <w:rPr>
          <w:rFonts w:cstheme="majorHAnsi"/>
        </w:rPr>
      </w:pPr>
      <w:r w:rsidRPr="00EF21D7">
        <w:rPr>
          <w:rFonts w:cstheme="majorHAnsi"/>
        </w:rPr>
        <w:t>Environment Setup</w:t>
      </w:r>
    </w:p>
    <w:p w:rsidR="00F246BB" w:rsidRPr="00EF21D7" w:rsidRDefault="00EF21D7">
      <w:pPr>
        <w:rPr>
          <w:rFonts w:asciiTheme="majorHAnsi" w:hAnsiTheme="majorHAnsi" w:cstheme="majorHAnsi"/>
        </w:rPr>
      </w:pPr>
      <w:r w:rsidRPr="00EF21D7">
        <w:rPr>
          <w:rFonts w:asciiTheme="majorHAnsi" w:hAnsiTheme="majorHAnsi" w:cstheme="majorHAnsi"/>
        </w:rPr>
        <w:t>No special environment setup is needed for this program as it only uses Python's standard library.</w:t>
      </w:r>
    </w:p>
    <w:p w:rsidR="00F246BB" w:rsidRPr="00EF21D7" w:rsidRDefault="00EF21D7">
      <w:pPr>
        <w:pStyle w:val="Heading2"/>
        <w:rPr>
          <w:rFonts w:cstheme="majorHAnsi"/>
        </w:rPr>
      </w:pPr>
      <w:r w:rsidRPr="00EF21D7">
        <w:rPr>
          <w:rFonts w:cstheme="majorHAnsi"/>
        </w:rPr>
        <w:t>Execution</w:t>
      </w:r>
    </w:p>
    <w:p w:rsidR="00F246BB" w:rsidRPr="00EF21D7" w:rsidRDefault="00EF21D7">
      <w:pPr>
        <w:rPr>
          <w:rFonts w:asciiTheme="majorHAnsi" w:hAnsiTheme="majorHAnsi" w:cstheme="majorHAnsi"/>
        </w:rPr>
      </w:pPr>
      <w:r w:rsidRPr="00EF21D7">
        <w:rPr>
          <w:rFonts w:asciiTheme="majorHAnsi" w:hAnsiTheme="majorHAnsi" w:cstheme="majorHAnsi"/>
        </w:rPr>
        <w:t>1. Save the provided code in a file named `calculator.py`.</w:t>
      </w:r>
      <w:r w:rsidRPr="00EF21D7">
        <w:rPr>
          <w:rFonts w:asciiTheme="majorHAnsi" w:hAnsiTheme="majorHAnsi" w:cstheme="majorHAnsi"/>
        </w:rPr>
        <w:br/>
        <w:t>2. Open a terminal or command prompt.</w:t>
      </w:r>
      <w:r w:rsidRPr="00EF21D7">
        <w:rPr>
          <w:rFonts w:asciiTheme="majorHAnsi" w:hAnsiTheme="majorHAnsi" w:cstheme="majorHAnsi"/>
        </w:rPr>
        <w:br/>
        <w:t>3. Navigate to the directory where `calculator.py` is saved.</w:t>
      </w:r>
      <w:r w:rsidRPr="00EF21D7">
        <w:rPr>
          <w:rFonts w:asciiTheme="majorHAnsi" w:hAnsiTheme="majorHAnsi" w:cstheme="majorHAnsi"/>
        </w:rPr>
        <w:br/>
        <w:t>4. Run the program using the command:</w:t>
      </w:r>
      <w:r w:rsidRPr="00EF21D7">
        <w:rPr>
          <w:rFonts w:asciiTheme="majorHAnsi" w:hAnsiTheme="majorHAnsi" w:cstheme="majorHAnsi"/>
        </w:rPr>
        <w:br/>
        <w:t>```</w:t>
      </w:r>
      <w:r w:rsidRPr="00EF21D7">
        <w:rPr>
          <w:rFonts w:asciiTheme="majorHAnsi" w:hAnsiTheme="majorHAnsi" w:cstheme="majorHAnsi"/>
        </w:rPr>
        <w:br/>
        <w:t>python calculator.py</w:t>
      </w:r>
      <w:r w:rsidRPr="00EF21D7">
        <w:rPr>
          <w:rFonts w:asciiTheme="majorHAnsi" w:hAnsiTheme="majorHAnsi" w:cstheme="majorHAnsi"/>
        </w:rPr>
        <w:br/>
        <w:t>```</w:t>
      </w:r>
    </w:p>
    <w:p w:rsidR="00F246BB" w:rsidRPr="00EF21D7" w:rsidRDefault="00EF21D7">
      <w:pPr>
        <w:pStyle w:val="Heading2"/>
        <w:rPr>
          <w:rFonts w:cstheme="majorHAnsi"/>
        </w:rPr>
      </w:pPr>
      <w:r w:rsidRPr="00EF21D7">
        <w:rPr>
          <w:rFonts w:cstheme="majorHAnsi"/>
        </w:rPr>
        <w:t>How It Works</w:t>
      </w:r>
    </w:p>
    <w:p w:rsidR="00F246BB" w:rsidRPr="00EF21D7" w:rsidRDefault="00EF21D7">
      <w:pPr>
        <w:rPr>
          <w:rFonts w:asciiTheme="majorHAnsi" w:hAnsiTheme="majorHAnsi" w:cstheme="majorHAnsi"/>
        </w:rPr>
      </w:pPr>
      <w:r w:rsidRPr="00EF21D7">
        <w:rPr>
          <w:rFonts w:asciiTheme="majorHAnsi" w:hAnsiTheme="majorHAnsi" w:cstheme="majorHAnsi"/>
        </w:rPr>
        <w:t xml:space="preserve">1. </w:t>
      </w:r>
      <w:bookmarkStart w:id="0" w:name="_GoBack"/>
      <w:bookmarkEnd w:id="0"/>
      <w:r w:rsidRPr="00EF21D7">
        <w:rPr>
          <w:rFonts w:asciiTheme="majorHAnsi" w:hAnsiTheme="majorHAnsi" w:cstheme="majorHAnsi"/>
        </w:rPr>
        <w:t>User Input:</w:t>
      </w:r>
      <w:r w:rsidRPr="00EF21D7">
        <w:rPr>
          <w:rFonts w:asciiTheme="majorHAnsi" w:hAnsiTheme="majorHAnsi" w:cstheme="majorHAnsi"/>
        </w:rPr>
        <w:br/>
        <w:t xml:space="preserve">   - Prompts the user to enter two numbers.</w:t>
      </w:r>
      <w:r w:rsidRPr="00EF21D7">
        <w:rPr>
          <w:rFonts w:asciiTheme="majorHAnsi" w:hAnsiTheme="majorHAnsi" w:cstheme="majorHAnsi"/>
        </w:rPr>
        <w:br/>
      </w:r>
      <w:r w:rsidRPr="00EF21D7">
        <w:rPr>
          <w:rFonts w:asciiTheme="majorHAnsi" w:hAnsiTheme="majorHAnsi" w:cstheme="majorHAnsi"/>
        </w:rPr>
        <w:br/>
        <w:t xml:space="preserve">2. </w:t>
      </w:r>
      <w:r w:rsidRPr="00EF21D7">
        <w:rPr>
          <w:rFonts w:asciiTheme="majorHAnsi" w:hAnsiTheme="majorHAnsi" w:cstheme="majorHAnsi"/>
        </w:rPr>
        <w:t>Calculate Sum:</w:t>
      </w:r>
      <w:r w:rsidRPr="00EF21D7">
        <w:rPr>
          <w:rFonts w:asciiTheme="majorHAnsi" w:hAnsiTheme="majorHAnsi" w:cstheme="majorHAnsi"/>
        </w:rPr>
        <w:br/>
        <w:t xml:space="preserve">   - Adds the two numbers and stores the result in the variable `Sum`.</w:t>
      </w:r>
      <w:r w:rsidRPr="00EF21D7">
        <w:rPr>
          <w:rFonts w:asciiTheme="majorHAnsi" w:hAnsiTheme="majorHAnsi" w:cstheme="majorHAnsi"/>
        </w:rPr>
        <w:br/>
      </w:r>
      <w:r w:rsidRPr="00EF21D7">
        <w:rPr>
          <w:rFonts w:asciiTheme="majorHAnsi" w:hAnsiTheme="majorHAnsi" w:cstheme="majorHAnsi"/>
        </w:rPr>
        <w:br/>
        <w:t xml:space="preserve">3. </w:t>
      </w:r>
      <w:r w:rsidRPr="00EF21D7">
        <w:rPr>
          <w:rFonts w:asciiTheme="majorHAnsi" w:hAnsiTheme="majorHAnsi" w:cstheme="majorHAnsi"/>
        </w:rPr>
        <w:t>Calculate Multiplication:</w:t>
      </w:r>
      <w:r w:rsidRPr="00EF21D7">
        <w:rPr>
          <w:rFonts w:asciiTheme="majorHAnsi" w:hAnsiTheme="majorHAnsi" w:cstheme="majorHAnsi"/>
        </w:rPr>
        <w:br/>
        <w:t xml:space="preserve">   - Multiplies the two numbers and stores the result in the variable `Multiplicat</w:t>
      </w:r>
      <w:r w:rsidRPr="00EF21D7">
        <w:rPr>
          <w:rFonts w:asciiTheme="majorHAnsi" w:hAnsiTheme="majorHAnsi" w:cstheme="majorHAnsi"/>
        </w:rPr>
        <w:t>ion`.</w:t>
      </w:r>
      <w:r w:rsidRPr="00EF21D7">
        <w:rPr>
          <w:rFonts w:asciiTheme="majorHAnsi" w:hAnsiTheme="majorHAnsi" w:cstheme="majorHAnsi"/>
        </w:rPr>
        <w:br/>
      </w:r>
      <w:r w:rsidRPr="00EF21D7">
        <w:rPr>
          <w:rFonts w:asciiTheme="majorHAnsi" w:hAnsiTheme="majorHAnsi" w:cstheme="majorHAnsi"/>
        </w:rPr>
        <w:lastRenderedPageBreak/>
        <w:br/>
        <w:t xml:space="preserve">4. </w:t>
      </w:r>
      <w:r w:rsidRPr="00EF21D7">
        <w:rPr>
          <w:rFonts w:asciiTheme="majorHAnsi" w:hAnsiTheme="majorHAnsi" w:cstheme="majorHAnsi"/>
        </w:rPr>
        <w:t>Print Results:</w:t>
      </w:r>
      <w:r w:rsidRPr="00EF21D7">
        <w:rPr>
          <w:rFonts w:asciiTheme="majorHAnsi" w:hAnsiTheme="majorHAnsi" w:cstheme="majorHAnsi"/>
        </w:rPr>
        <w:br/>
        <w:t xml:space="preserve">   - Prints the sum and multiplication of the two numbers.</w:t>
      </w:r>
    </w:p>
    <w:p w:rsidR="00F246BB" w:rsidRPr="00EF21D7" w:rsidRDefault="00EF21D7">
      <w:pPr>
        <w:pStyle w:val="Heading2"/>
        <w:rPr>
          <w:rFonts w:cstheme="majorHAnsi"/>
        </w:rPr>
      </w:pPr>
      <w:r w:rsidRPr="00EF21D7">
        <w:rPr>
          <w:rFonts w:cstheme="majorHAnsi"/>
        </w:rPr>
        <w:t>Output</w:t>
      </w:r>
    </w:p>
    <w:p w:rsidR="00F246BB" w:rsidRPr="00EF21D7" w:rsidRDefault="00EF21D7">
      <w:pPr>
        <w:rPr>
          <w:rFonts w:asciiTheme="majorHAnsi" w:hAnsiTheme="majorHAnsi" w:cstheme="majorHAnsi"/>
        </w:rPr>
      </w:pPr>
      <w:r w:rsidRPr="00EF21D7">
        <w:rPr>
          <w:rFonts w:asciiTheme="majorHAnsi" w:hAnsiTheme="majorHAnsi" w:cstheme="majorHAnsi"/>
        </w:rPr>
        <w:t>The program prompts the user to enter two numbers, calculates the sum and multiplication of these numbers, and prints the results.</w:t>
      </w:r>
    </w:p>
    <w:sectPr w:rsidR="00F246BB" w:rsidRPr="00EF21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F21D7"/>
    <w:rsid w:val="00F246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151850F-0934-459F-B091-3C0B53BF1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5784E5-BF75-46E2-A7D7-549EC58BC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Kali Linux</cp:lastModifiedBy>
  <cp:revision>3</cp:revision>
  <dcterms:created xsi:type="dcterms:W3CDTF">2013-12-23T23:15:00Z</dcterms:created>
  <dcterms:modified xsi:type="dcterms:W3CDTF">2024-08-08T20:52:00Z</dcterms:modified>
  <cp:category/>
</cp:coreProperties>
</file>