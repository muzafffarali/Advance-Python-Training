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735" w:rsidRPr="00077821" w:rsidRDefault="00077821">
      <w:pPr>
        <w:pStyle w:val="Heading1"/>
        <w:rPr>
          <w:rFonts w:cstheme="majorHAnsi"/>
        </w:rPr>
      </w:pPr>
      <w:r w:rsidRPr="00077821">
        <w:rPr>
          <w:rFonts w:cstheme="majorHAnsi"/>
        </w:rPr>
        <w:t>Random Password Generator Documentation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Author: Muzaffar Ali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Version: 1.0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Copyright: (c) Muzaffar Ali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License: Public</w:t>
      </w:r>
    </w:p>
    <w:p w:rsidR="000D7735" w:rsidRPr="00077821" w:rsidRDefault="000D7735">
      <w:pPr>
        <w:rPr>
          <w:rFonts w:asciiTheme="majorHAnsi" w:hAnsiTheme="majorHAnsi" w:cstheme="majorHAnsi"/>
        </w:rPr>
      </w:pPr>
    </w:p>
    <w:p w:rsidR="000D7735" w:rsidRPr="00077821" w:rsidRDefault="00077821">
      <w:pPr>
        <w:pStyle w:val="Heading2"/>
        <w:rPr>
          <w:rFonts w:cstheme="majorHAnsi"/>
        </w:rPr>
      </w:pPr>
      <w:r w:rsidRPr="00077821">
        <w:rPr>
          <w:rFonts w:cstheme="majorHAnsi"/>
        </w:rPr>
        <w:t>Purpose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 xml:space="preserve">This project is designed for the Advanced Python Class by Muzaffar Ali. The Random Password Generator creates secure and </w:t>
      </w:r>
      <w:r w:rsidRPr="00077821">
        <w:rPr>
          <w:rFonts w:asciiTheme="majorHAnsi" w:hAnsiTheme="majorHAnsi" w:cstheme="majorHAnsi"/>
        </w:rPr>
        <w:t>unpredictable passwords using Python's built-in random and string modules.</w:t>
      </w:r>
    </w:p>
    <w:p w:rsidR="000D7735" w:rsidRPr="00077821" w:rsidRDefault="00077821">
      <w:pPr>
        <w:pStyle w:val="Heading2"/>
        <w:rPr>
          <w:rFonts w:cstheme="majorHAnsi"/>
        </w:rPr>
      </w:pPr>
      <w:r w:rsidRPr="00077821">
        <w:rPr>
          <w:rFonts w:cstheme="majorHAnsi"/>
        </w:rPr>
        <w:t>Requirements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- Random Module: Provides functions to generate random numbers and selections, essential for creating unpredictable passwords.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- String Module: Offers a collection of s</w:t>
      </w:r>
      <w:r w:rsidRPr="00077821">
        <w:rPr>
          <w:rFonts w:asciiTheme="majorHAnsi" w:hAnsiTheme="majorHAnsi" w:cstheme="majorHAnsi"/>
        </w:rPr>
        <w:t>tring constants useful for various text operations.</w:t>
      </w:r>
    </w:p>
    <w:p w:rsidR="000D7735" w:rsidRPr="00077821" w:rsidRDefault="00077821">
      <w:pPr>
        <w:pStyle w:val="Heading2"/>
        <w:rPr>
          <w:rFonts w:cstheme="majorHAnsi"/>
        </w:rPr>
      </w:pPr>
      <w:r w:rsidRPr="00077821">
        <w:rPr>
          <w:rFonts w:cstheme="majorHAnsi"/>
        </w:rPr>
        <w:t>Environment Setup</w:t>
      </w:r>
    </w:p>
    <w:p w:rsidR="000D7735" w:rsidRPr="00077821" w:rsidRDefault="00077821">
      <w:pPr>
        <w:pStyle w:val="Heading3"/>
        <w:rPr>
          <w:rFonts w:cstheme="majorHAnsi"/>
        </w:rPr>
      </w:pPr>
      <w:r w:rsidRPr="00077821">
        <w:rPr>
          <w:rFonts w:cstheme="majorHAnsi"/>
        </w:rPr>
        <w:t>1. Create a Virtual Environment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To ensure a clean environment, create a virtual environment using the following commands:</w:t>
      </w:r>
    </w:p>
    <w:p w:rsidR="000D7735" w:rsidRPr="00077821" w:rsidRDefault="00077821">
      <w:pPr>
        <w:pStyle w:val="ListBullet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For macOS/Linux:</w:t>
      </w:r>
    </w:p>
    <w:p w:rsidR="000D7735" w:rsidRPr="00077821" w:rsidRDefault="00077821">
      <w:pPr>
        <w:pStyle w:val="ListBullet2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Create: python3 -m venv venv</w:t>
      </w:r>
    </w:p>
    <w:p w:rsidR="000D7735" w:rsidRPr="00077821" w:rsidRDefault="00077821">
      <w:pPr>
        <w:pStyle w:val="ListBullet2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Activate: source v</w:t>
      </w:r>
      <w:r w:rsidRPr="00077821">
        <w:rPr>
          <w:rFonts w:asciiTheme="majorHAnsi" w:hAnsiTheme="majorHAnsi" w:cstheme="majorHAnsi"/>
        </w:rPr>
        <w:t>env/bin/activate</w:t>
      </w:r>
    </w:p>
    <w:p w:rsidR="000D7735" w:rsidRPr="00077821" w:rsidRDefault="00077821">
      <w:pPr>
        <w:pStyle w:val="ListBullet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For Windows:</w:t>
      </w:r>
    </w:p>
    <w:p w:rsidR="000D7735" w:rsidRPr="00077821" w:rsidRDefault="00077821">
      <w:pPr>
        <w:pStyle w:val="ListBullet2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Create: python -m venv venv</w:t>
      </w:r>
    </w:p>
    <w:p w:rsidR="000D7735" w:rsidRPr="00077821" w:rsidRDefault="00077821">
      <w:pPr>
        <w:pStyle w:val="ListBullet2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Activate: .\venv\Scripts\activate</w:t>
      </w:r>
    </w:p>
    <w:p w:rsidR="000D7735" w:rsidRPr="00077821" w:rsidRDefault="00077821">
      <w:pPr>
        <w:pStyle w:val="Heading3"/>
        <w:rPr>
          <w:rFonts w:cstheme="majorHAnsi"/>
        </w:rPr>
      </w:pPr>
      <w:r w:rsidRPr="00077821">
        <w:rPr>
          <w:rFonts w:cstheme="majorHAnsi"/>
        </w:rPr>
        <w:t>2. Install Dependencies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With the virtual environment activated, install the necessary dependencies:</w:t>
      </w:r>
      <w:r w:rsidRPr="00077821">
        <w:rPr>
          <w:rFonts w:asciiTheme="majorHAnsi" w:hAnsiTheme="majorHAnsi" w:cstheme="majorHAnsi"/>
        </w:rPr>
        <w:br/>
        <w:t>```</w:t>
      </w:r>
      <w:r w:rsidRPr="00077821">
        <w:rPr>
          <w:rFonts w:asciiTheme="majorHAnsi" w:hAnsiTheme="majorHAnsi" w:cstheme="majorHAnsi"/>
        </w:rPr>
        <w:br/>
        <w:t>pip install random</w:t>
      </w:r>
      <w:r w:rsidRPr="00077821">
        <w:rPr>
          <w:rFonts w:asciiTheme="majorHAnsi" w:hAnsiTheme="majorHAnsi" w:cstheme="majorHAnsi"/>
        </w:rPr>
        <w:br/>
        <w:t>pip install string</w:t>
      </w:r>
      <w:r w:rsidRPr="00077821">
        <w:rPr>
          <w:rFonts w:asciiTheme="majorHAnsi" w:hAnsiTheme="majorHAnsi" w:cstheme="majorHAnsi"/>
        </w:rPr>
        <w:br/>
        <w:t>```</w:t>
      </w:r>
      <w:r w:rsidRPr="00077821">
        <w:rPr>
          <w:rFonts w:asciiTheme="majorHAnsi" w:hAnsiTheme="majorHAnsi" w:cstheme="majorHAnsi"/>
        </w:rPr>
        <w:br/>
        <w:t xml:space="preserve">*Note: random and </w:t>
      </w:r>
      <w:r w:rsidRPr="00077821">
        <w:rPr>
          <w:rFonts w:asciiTheme="majorHAnsi" w:hAnsiTheme="majorHAnsi" w:cstheme="majorHAnsi"/>
        </w:rPr>
        <w:t>string are part of Python's standard library, so no installation is required.*</w:t>
      </w:r>
    </w:p>
    <w:p w:rsidR="000D7735" w:rsidRPr="00077821" w:rsidRDefault="00077821">
      <w:pPr>
        <w:pStyle w:val="Heading2"/>
        <w:rPr>
          <w:rFonts w:cstheme="majorHAnsi"/>
        </w:rPr>
      </w:pPr>
      <w:r w:rsidRPr="00077821">
        <w:rPr>
          <w:rFonts w:cstheme="majorHAnsi"/>
        </w:rPr>
        <w:lastRenderedPageBreak/>
        <w:t>Code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The main code for generating the random password is as follows:</w:t>
      </w:r>
      <w:r w:rsidRPr="00077821">
        <w:rPr>
          <w:rFonts w:asciiTheme="majorHAnsi" w:hAnsiTheme="majorHAnsi" w:cstheme="majorHAnsi"/>
        </w:rPr>
        <w:br/>
        <w:t>```python</w:t>
      </w:r>
      <w:r w:rsidRPr="00077821">
        <w:rPr>
          <w:rFonts w:asciiTheme="majorHAnsi" w:hAnsiTheme="majorHAnsi" w:cstheme="majorHAnsi"/>
        </w:rPr>
        <w:br/>
        <w:t>import random</w:t>
      </w:r>
      <w:r w:rsidRPr="00077821">
        <w:rPr>
          <w:rFonts w:asciiTheme="majorHAnsi" w:hAnsiTheme="majorHAnsi" w:cstheme="majorHAnsi"/>
        </w:rPr>
        <w:br/>
        <w:t>import string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>def generate_password(length):</w:t>
      </w:r>
      <w:r w:rsidRPr="00077821">
        <w:rPr>
          <w:rFonts w:asciiTheme="majorHAnsi" w:hAnsiTheme="majorHAnsi" w:cstheme="majorHAnsi"/>
        </w:rPr>
        <w:br/>
        <w:t xml:space="preserve">    if length &lt; 4:  # Ensure the minim</w:t>
      </w:r>
      <w:r w:rsidRPr="00077821">
        <w:rPr>
          <w:rFonts w:asciiTheme="majorHAnsi" w:hAnsiTheme="majorHAnsi" w:cstheme="majorHAnsi"/>
        </w:rPr>
        <w:t>um length to include all character types</w:t>
      </w:r>
      <w:r w:rsidRPr="00077821">
        <w:rPr>
          <w:rFonts w:asciiTheme="majorHAnsi" w:hAnsiTheme="majorHAnsi" w:cstheme="majorHAnsi"/>
        </w:rPr>
        <w:br/>
        <w:t xml:space="preserve">        raise ValueError("Password length should be at least 4 to include all character types.")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 xml:space="preserve">    # Define the characters to use in the password</w:t>
      </w:r>
      <w:r w:rsidRPr="00077821">
        <w:rPr>
          <w:rFonts w:asciiTheme="majorHAnsi" w:hAnsiTheme="majorHAnsi" w:cstheme="majorHAnsi"/>
        </w:rPr>
        <w:br/>
        <w:t xml:space="preserve">    letters = string.ascii_letters</w:t>
      </w:r>
      <w:r w:rsidRPr="00077821">
        <w:rPr>
          <w:rFonts w:asciiTheme="majorHAnsi" w:hAnsiTheme="majorHAnsi" w:cstheme="majorHAnsi"/>
        </w:rPr>
        <w:br/>
        <w:t xml:space="preserve">    digits = string.digits</w:t>
      </w:r>
      <w:r w:rsidRPr="00077821">
        <w:rPr>
          <w:rFonts w:asciiTheme="majorHAnsi" w:hAnsiTheme="majorHAnsi" w:cstheme="majorHAnsi"/>
        </w:rPr>
        <w:br/>
        <w:t xml:space="preserve">    </w:t>
      </w:r>
      <w:r w:rsidRPr="00077821">
        <w:rPr>
          <w:rFonts w:asciiTheme="majorHAnsi" w:hAnsiTheme="majorHAnsi" w:cstheme="majorHAnsi"/>
        </w:rPr>
        <w:t>special_chars = string.punctuation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 xml:space="preserve">    # Ensure the password contains at least one character from each category</w:t>
      </w:r>
      <w:r w:rsidRPr="00077821">
        <w:rPr>
          <w:rFonts w:asciiTheme="majorHAnsi" w:hAnsiTheme="majorHAnsi" w:cstheme="majorHAnsi"/>
        </w:rPr>
        <w:br/>
        <w:t xml:space="preserve">    password = [</w:t>
      </w:r>
      <w:r w:rsidRPr="00077821">
        <w:rPr>
          <w:rFonts w:asciiTheme="majorHAnsi" w:hAnsiTheme="majorHAnsi" w:cstheme="majorHAnsi"/>
        </w:rPr>
        <w:br/>
        <w:t xml:space="preserve">        random.choice(letters),</w:t>
      </w:r>
      <w:r w:rsidRPr="00077821">
        <w:rPr>
          <w:rFonts w:asciiTheme="majorHAnsi" w:hAnsiTheme="majorHAnsi" w:cstheme="majorHAnsi"/>
        </w:rPr>
        <w:br/>
        <w:t xml:space="preserve">        random.choice(digits),</w:t>
      </w:r>
      <w:r w:rsidRPr="00077821">
        <w:rPr>
          <w:rFonts w:asciiTheme="majorHAnsi" w:hAnsiTheme="majorHAnsi" w:cstheme="majorHAnsi"/>
        </w:rPr>
        <w:br/>
        <w:t xml:space="preserve">        random.choice(special_chars),</w:t>
      </w:r>
      <w:r w:rsidRPr="00077821">
        <w:rPr>
          <w:rFonts w:asciiTheme="majorHAnsi" w:hAnsiTheme="majorHAnsi" w:cstheme="majorHAnsi"/>
        </w:rPr>
        <w:br/>
        <w:t xml:space="preserve">        random.choice(let</w:t>
      </w:r>
      <w:r w:rsidRPr="00077821">
        <w:rPr>
          <w:rFonts w:asciiTheme="majorHAnsi" w:hAnsiTheme="majorHAnsi" w:cstheme="majorHAnsi"/>
        </w:rPr>
        <w:t>ters + digits + special_chars)</w:t>
      </w:r>
      <w:r w:rsidRPr="00077821">
        <w:rPr>
          <w:rFonts w:asciiTheme="majorHAnsi" w:hAnsiTheme="majorHAnsi" w:cstheme="majorHAnsi"/>
        </w:rPr>
        <w:br/>
        <w:t xml:space="preserve">    ]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 xml:space="preserve">    # Fill the rest of the password length with random choices from all characters</w:t>
      </w:r>
      <w:r w:rsidRPr="00077821">
        <w:rPr>
          <w:rFonts w:asciiTheme="majorHAnsi" w:hAnsiTheme="majorHAnsi" w:cstheme="majorHAnsi"/>
        </w:rPr>
        <w:br/>
        <w:t xml:space="preserve">    if length &gt; 4:</w:t>
      </w:r>
      <w:r w:rsidRPr="00077821">
        <w:rPr>
          <w:rFonts w:asciiTheme="majorHAnsi" w:hAnsiTheme="majorHAnsi" w:cstheme="majorHAnsi"/>
        </w:rPr>
        <w:br/>
        <w:t xml:space="preserve">        password += random.choices(letters + digits + special_chars, k=length-4)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 xml:space="preserve">    # Shuffle the result to avoid </w:t>
      </w:r>
      <w:r w:rsidRPr="00077821">
        <w:rPr>
          <w:rFonts w:asciiTheme="majorHAnsi" w:hAnsiTheme="majorHAnsi" w:cstheme="majorHAnsi"/>
        </w:rPr>
        <w:t>predictable patterns</w:t>
      </w:r>
      <w:r w:rsidRPr="00077821">
        <w:rPr>
          <w:rFonts w:asciiTheme="majorHAnsi" w:hAnsiTheme="majorHAnsi" w:cstheme="majorHAnsi"/>
        </w:rPr>
        <w:br/>
        <w:t xml:space="preserve">    random.shuffle(password)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 xml:space="preserve">    return ''.join(password)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># Set the desired password length</w:t>
      </w:r>
      <w:r w:rsidRPr="00077821">
        <w:rPr>
          <w:rFonts w:asciiTheme="majorHAnsi" w:hAnsiTheme="majorHAnsi" w:cstheme="majorHAnsi"/>
        </w:rPr>
        <w:br/>
        <w:t>password_length = 20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># Generate and print the password</w:t>
      </w:r>
      <w:r w:rsidRPr="00077821">
        <w:rPr>
          <w:rFonts w:asciiTheme="majorHAnsi" w:hAnsiTheme="majorHAnsi" w:cstheme="majorHAnsi"/>
        </w:rPr>
        <w:br/>
        <w:t>print("Generated Password:", generate_password(password_length))</w:t>
      </w:r>
      <w:r w:rsidRPr="00077821">
        <w:rPr>
          <w:rFonts w:asciiTheme="majorHAnsi" w:hAnsiTheme="majorHAnsi" w:cstheme="majorHAnsi"/>
        </w:rPr>
        <w:br/>
        <w:t>```</w:t>
      </w:r>
    </w:p>
    <w:p w:rsidR="00077821" w:rsidRDefault="00077821">
      <w:pPr>
        <w:pStyle w:val="Heading2"/>
        <w:rPr>
          <w:rFonts w:cstheme="majorHAnsi"/>
        </w:rPr>
      </w:pPr>
    </w:p>
    <w:p w:rsidR="000D7735" w:rsidRPr="00077821" w:rsidRDefault="00077821">
      <w:pPr>
        <w:pStyle w:val="Heading2"/>
        <w:rPr>
          <w:rFonts w:cstheme="majorHAnsi"/>
        </w:rPr>
      </w:pPr>
      <w:bookmarkStart w:id="0" w:name="_GoBack"/>
      <w:bookmarkEnd w:id="0"/>
      <w:r w:rsidRPr="00077821">
        <w:rPr>
          <w:rFonts w:cstheme="majorHAnsi"/>
        </w:rPr>
        <w:t>Execution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1. Act</w:t>
      </w:r>
      <w:r w:rsidRPr="00077821">
        <w:rPr>
          <w:rFonts w:asciiTheme="majorHAnsi" w:hAnsiTheme="majorHAnsi" w:cstheme="majorHAnsi"/>
        </w:rPr>
        <w:t>ivate the Virtual Environment:</w:t>
      </w:r>
    </w:p>
    <w:p w:rsidR="000D7735" w:rsidRPr="00077821" w:rsidRDefault="00077821">
      <w:pPr>
        <w:pStyle w:val="ListBullet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Windows:</w:t>
      </w:r>
    </w:p>
    <w:p w:rsidR="000D7735" w:rsidRPr="00077821" w:rsidRDefault="00077821">
      <w:pPr>
        <w:pStyle w:val="ListBullet2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.\venv\Scripts\activate</w:t>
      </w:r>
    </w:p>
    <w:p w:rsidR="000D7735" w:rsidRPr="00077821" w:rsidRDefault="00077821">
      <w:pPr>
        <w:pStyle w:val="ListBullet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macOS/Linux:</w:t>
      </w:r>
    </w:p>
    <w:p w:rsidR="000D7735" w:rsidRPr="00077821" w:rsidRDefault="00077821">
      <w:pPr>
        <w:pStyle w:val="ListBullet2"/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source venv/bin/activate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2. Run the Application: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```</w:t>
      </w:r>
      <w:r w:rsidRPr="00077821">
        <w:rPr>
          <w:rFonts w:asciiTheme="majorHAnsi" w:hAnsiTheme="majorHAnsi" w:cstheme="majorHAnsi"/>
        </w:rPr>
        <w:br/>
        <w:t>python password_generator.py</w:t>
      </w:r>
      <w:r w:rsidRPr="00077821">
        <w:rPr>
          <w:rFonts w:asciiTheme="majorHAnsi" w:hAnsiTheme="majorHAnsi" w:cstheme="majorHAnsi"/>
        </w:rPr>
        <w:br/>
        <w:t>```</w:t>
      </w:r>
    </w:p>
    <w:p w:rsidR="000D7735" w:rsidRPr="00077821" w:rsidRDefault="00077821">
      <w:pPr>
        <w:pStyle w:val="Heading2"/>
        <w:rPr>
          <w:rFonts w:cstheme="majorHAnsi"/>
        </w:rPr>
      </w:pPr>
      <w:r w:rsidRPr="00077821">
        <w:rPr>
          <w:rFonts w:cstheme="majorHAnsi"/>
        </w:rPr>
        <w:t>How It Works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1. **Imports:**</w:t>
      </w:r>
      <w:r w:rsidRPr="00077821">
        <w:rPr>
          <w:rFonts w:asciiTheme="majorHAnsi" w:hAnsiTheme="majorHAnsi" w:cstheme="majorHAnsi"/>
        </w:rPr>
        <w:br/>
        <w:t xml:space="preserve">   - `random`: For generating random numbers and selections.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t xml:space="preserve">   - `string`: For accessing string constants like letters, digits, and punctuation.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>2. **Function `generate_password(length)`:**</w:t>
      </w:r>
      <w:r w:rsidRPr="00077821">
        <w:rPr>
          <w:rFonts w:asciiTheme="majorHAnsi" w:hAnsiTheme="majorHAnsi" w:cstheme="majorHAnsi"/>
        </w:rPr>
        <w:br/>
        <w:t xml:space="preserve">   - **Ensures Minimum Length:** Checks if the provided length is at least 4 to include one character from each category.</w:t>
      </w:r>
      <w:r w:rsidRPr="00077821">
        <w:rPr>
          <w:rFonts w:asciiTheme="majorHAnsi" w:hAnsiTheme="majorHAnsi" w:cstheme="majorHAnsi"/>
        </w:rPr>
        <w:br/>
        <w:t xml:space="preserve">   </w:t>
      </w:r>
      <w:r w:rsidRPr="00077821">
        <w:rPr>
          <w:rFonts w:asciiTheme="majorHAnsi" w:hAnsiTheme="majorHAnsi" w:cstheme="majorHAnsi"/>
        </w:rPr>
        <w:t>- **Defines Character Sets:** Specifies letters, digits, and special characters.</w:t>
      </w:r>
      <w:r w:rsidRPr="00077821">
        <w:rPr>
          <w:rFonts w:asciiTheme="majorHAnsi" w:hAnsiTheme="majorHAnsi" w:cstheme="majorHAnsi"/>
        </w:rPr>
        <w:br/>
        <w:t xml:space="preserve">   - **Ensures Inclusion of Each Character Type:** Adds at least one character from letters, digits, and special characters to the password.</w:t>
      </w:r>
      <w:r w:rsidRPr="00077821">
        <w:rPr>
          <w:rFonts w:asciiTheme="majorHAnsi" w:hAnsiTheme="majorHAnsi" w:cstheme="majorHAnsi"/>
        </w:rPr>
        <w:br/>
        <w:t xml:space="preserve">   - **Fills the Remaining Length:</w:t>
      </w:r>
      <w:r w:rsidRPr="00077821">
        <w:rPr>
          <w:rFonts w:asciiTheme="majorHAnsi" w:hAnsiTheme="majorHAnsi" w:cstheme="majorHAnsi"/>
        </w:rPr>
        <w:t>** Uses random choices to fill the remaining characters up to the desired length.</w:t>
      </w:r>
      <w:r w:rsidRPr="00077821">
        <w:rPr>
          <w:rFonts w:asciiTheme="majorHAnsi" w:hAnsiTheme="majorHAnsi" w:cstheme="majorHAnsi"/>
        </w:rPr>
        <w:br/>
        <w:t xml:space="preserve">   - **Shuffles the Password:** Shuffles the characters to avoid predictable patterns.</w:t>
      </w:r>
      <w:r w:rsidRPr="00077821">
        <w:rPr>
          <w:rFonts w:asciiTheme="majorHAnsi" w:hAnsiTheme="majorHAnsi" w:cstheme="majorHAnsi"/>
        </w:rPr>
        <w:br/>
        <w:t xml:space="preserve">   - **Returns the Password:** Joins the list of characters into a single string.</w:t>
      </w:r>
      <w:r w:rsidRPr="00077821">
        <w:rPr>
          <w:rFonts w:asciiTheme="majorHAnsi" w:hAnsiTheme="majorHAnsi" w:cstheme="majorHAnsi"/>
        </w:rPr>
        <w:br/>
      </w:r>
      <w:r w:rsidRPr="00077821">
        <w:rPr>
          <w:rFonts w:asciiTheme="majorHAnsi" w:hAnsiTheme="majorHAnsi" w:cstheme="majorHAnsi"/>
        </w:rPr>
        <w:br/>
        <w:t>3. *</w:t>
      </w:r>
      <w:r w:rsidRPr="00077821">
        <w:rPr>
          <w:rFonts w:asciiTheme="majorHAnsi" w:hAnsiTheme="majorHAnsi" w:cstheme="majorHAnsi"/>
        </w:rPr>
        <w:t>*Password Generation:**</w:t>
      </w:r>
      <w:r w:rsidRPr="00077821">
        <w:rPr>
          <w:rFonts w:asciiTheme="majorHAnsi" w:hAnsiTheme="majorHAnsi" w:cstheme="majorHAnsi"/>
        </w:rPr>
        <w:br/>
        <w:t xml:space="preserve">   - The password length is set to 20.</w:t>
      </w:r>
      <w:r w:rsidRPr="00077821">
        <w:rPr>
          <w:rFonts w:asciiTheme="majorHAnsi" w:hAnsiTheme="majorHAnsi" w:cstheme="majorHAnsi"/>
        </w:rPr>
        <w:br/>
        <w:t xml:space="preserve">   - The `generate_password` function is called to generate a random password.</w:t>
      </w:r>
      <w:r w:rsidRPr="00077821">
        <w:rPr>
          <w:rFonts w:asciiTheme="majorHAnsi" w:hAnsiTheme="majorHAnsi" w:cstheme="majorHAnsi"/>
        </w:rPr>
        <w:br/>
        <w:t xml:space="preserve">   - The generated password is printed.</w:t>
      </w:r>
      <w:r w:rsidRPr="00077821">
        <w:rPr>
          <w:rFonts w:asciiTheme="majorHAnsi" w:hAnsiTheme="majorHAnsi" w:cstheme="majorHAnsi"/>
        </w:rPr>
        <w:br/>
      </w:r>
    </w:p>
    <w:p w:rsidR="000D7735" w:rsidRPr="00077821" w:rsidRDefault="00077821">
      <w:pPr>
        <w:pStyle w:val="Heading2"/>
        <w:rPr>
          <w:rFonts w:cstheme="majorHAnsi"/>
        </w:rPr>
      </w:pPr>
      <w:r w:rsidRPr="00077821">
        <w:rPr>
          <w:rFonts w:cstheme="majorHAnsi"/>
        </w:rPr>
        <w:t>Output</w:t>
      </w:r>
    </w:p>
    <w:p w:rsidR="000D7735" w:rsidRPr="00077821" w:rsidRDefault="00077821">
      <w:pPr>
        <w:rPr>
          <w:rFonts w:asciiTheme="majorHAnsi" w:hAnsiTheme="majorHAnsi" w:cstheme="majorHAnsi"/>
        </w:rPr>
      </w:pPr>
      <w:r w:rsidRPr="00077821">
        <w:rPr>
          <w:rFonts w:asciiTheme="majorHAnsi" w:hAnsiTheme="majorHAnsi" w:cstheme="majorHAnsi"/>
        </w:rPr>
        <w:t>The program generates and prints a secure random password of the s</w:t>
      </w:r>
      <w:r w:rsidRPr="00077821">
        <w:rPr>
          <w:rFonts w:asciiTheme="majorHAnsi" w:hAnsiTheme="majorHAnsi" w:cstheme="majorHAnsi"/>
        </w:rPr>
        <w:t>pecified length, ensuring it includes a mix of letters, digits, and special characters.</w:t>
      </w:r>
    </w:p>
    <w:sectPr w:rsidR="000D7735" w:rsidRPr="000778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7821"/>
    <w:rsid w:val="000D7735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7953790-CB15-41F3-802B-0B05402B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FD9D3C-0B86-4CE9-90B7-6BCD2E4E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3655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2024-08-08T20:10:00Z</dcterms:modified>
  <cp:category/>
</cp:coreProperties>
</file>