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98D" w:rsidRPr="00E5049A" w:rsidRDefault="00E5049A">
      <w:pPr>
        <w:pStyle w:val="Heading1"/>
        <w:rPr>
          <w:rFonts w:cstheme="majorHAnsi"/>
        </w:rPr>
      </w:pPr>
      <w:r w:rsidRPr="00E5049A">
        <w:rPr>
          <w:rFonts w:cstheme="majorHAnsi"/>
        </w:rPr>
        <w:t>Random Password Generator Documentation</w:t>
      </w:r>
    </w:p>
    <w:p w:rsidR="0044198D" w:rsidRPr="00E5049A" w:rsidRDefault="00E5049A">
      <w:pPr>
        <w:rPr>
          <w:rFonts w:asciiTheme="majorHAnsi" w:hAnsiTheme="majorHAnsi" w:cstheme="majorHAnsi"/>
        </w:rPr>
      </w:pPr>
      <w:r w:rsidRPr="00E5049A">
        <w:rPr>
          <w:rFonts w:asciiTheme="majorHAnsi" w:hAnsiTheme="majorHAnsi" w:cstheme="majorHAnsi"/>
        </w:rPr>
        <w:t>Author: Muzaffar Ali</w:t>
      </w:r>
    </w:p>
    <w:p w:rsidR="0044198D" w:rsidRPr="00E5049A" w:rsidRDefault="00E5049A">
      <w:pPr>
        <w:rPr>
          <w:rFonts w:asciiTheme="majorHAnsi" w:hAnsiTheme="majorHAnsi" w:cstheme="majorHAnsi"/>
        </w:rPr>
      </w:pPr>
      <w:r w:rsidRPr="00E5049A">
        <w:rPr>
          <w:rFonts w:asciiTheme="majorHAnsi" w:hAnsiTheme="majorHAnsi" w:cstheme="majorHAnsi"/>
        </w:rPr>
        <w:t>Version: 1.0</w:t>
      </w:r>
    </w:p>
    <w:p w:rsidR="0044198D" w:rsidRPr="00E5049A" w:rsidRDefault="00E5049A">
      <w:pPr>
        <w:rPr>
          <w:rFonts w:asciiTheme="majorHAnsi" w:hAnsiTheme="majorHAnsi" w:cstheme="majorHAnsi"/>
        </w:rPr>
      </w:pPr>
      <w:r w:rsidRPr="00E5049A">
        <w:rPr>
          <w:rFonts w:asciiTheme="majorHAnsi" w:hAnsiTheme="majorHAnsi" w:cstheme="majorHAnsi"/>
        </w:rPr>
        <w:t>Copyright: (c) Muzaffar Ali</w:t>
      </w:r>
    </w:p>
    <w:p w:rsidR="0044198D" w:rsidRPr="00E5049A" w:rsidRDefault="00E5049A">
      <w:pPr>
        <w:rPr>
          <w:rFonts w:asciiTheme="majorHAnsi" w:hAnsiTheme="majorHAnsi" w:cstheme="majorHAnsi"/>
        </w:rPr>
      </w:pPr>
      <w:r w:rsidRPr="00E5049A">
        <w:rPr>
          <w:rFonts w:asciiTheme="majorHAnsi" w:hAnsiTheme="majorHAnsi" w:cstheme="majorHAnsi"/>
        </w:rPr>
        <w:t>License: Public</w:t>
      </w:r>
    </w:p>
    <w:p w:rsidR="0044198D" w:rsidRPr="00E5049A" w:rsidRDefault="0044198D">
      <w:pPr>
        <w:rPr>
          <w:rFonts w:asciiTheme="majorHAnsi" w:hAnsiTheme="majorHAnsi" w:cstheme="majorHAnsi"/>
        </w:rPr>
      </w:pPr>
    </w:p>
    <w:p w:rsidR="0044198D" w:rsidRPr="00E5049A" w:rsidRDefault="00E5049A">
      <w:pPr>
        <w:pStyle w:val="Heading2"/>
        <w:rPr>
          <w:rFonts w:cstheme="majorHAnsi"/>
        </w:rPr>
      </w:pPr>
      <w:r w:rsidRPr="00E5049A">
        <w:rPr>
          <w:rFonts w:cstheme="majorHAnsi"/>
        </w:rPr>
        <w:t>Purpose</w:t>
      </w:r>
    </w:p>
    <w:p w:rsidR="0044198D" w:rsidRPr="00E5049A" w:rsidRDefault="00E5049A">
      <w:pPr>
        <w:rPr>
          <w:rFonts w:asciiTheme="majorHAnsi" w:hAnsiTheme="majorHAnsi" w:cstheme="majorHAnsi"/>
        </w:rPr>
      </w:pPr>
      <w:r w:rsidRPr="00E5049A">
        <w:rPr>
          <w:rFonts w:asciiTheme="majorHAnsi" w:hAnsiTheme="majorHAnsi" w:cstheme="majorHAnsi"/>
        </w:rPr>
        <w:t>This project is designed for the Advanced Python Class by Muzaffar Ali. The program calculates the total number of days a person</w:t>
      </w:r>
      <w:r w:rsidRPr="00E5049A">
        <w:rPr>
          <w:rFonts w:asciiTheme="majorHAnsi" w:hAnsiTheme="majorHAnsi" w:cstheme="majorHAnsi"/>
        </w:rPr>
        <w:t xml:space="preserve"> has lived based on their age and the current date.</w:t>
      </w:r>
    </w:p>
    <w:p w:rsidR="0044198D" w:rsidRPr="00E5049A" w:rsidRDefault="00E5049A">
      <w:pPr>
        <w:pStyle w:val="Heading2"/>
        <w:rPr>
          <w:rFonts w:cstheme="majorHAnsi"/>
        </w:rPr>
      </w:pPr>
      <w:r w:rsidRPr="00E5049A">
        <w:rPr>
          <w:rFonts w:cstheme="majorHAnsi"/>
        </w:rPr>
        <w:t>Requirements</w:t>
      </w:r>
    </w:p>
    <w:p w:rsidR="0044198D" w:rsidRPr="00E5049A" w:rsidRDefault="00E5049A">
      <w:pPr>
        <w:rPr>
          <w:rFonts w:asciiTheme="majorHAnsi" w:hAnsiTheme="majorHAnsi" w:cstheme="majorHAnsi"/>
        </w:rPr>
      </w:pPr>
      <w:r w:rsidRPr="00E5049A">
        <w:rPr>
          <w:rFonts w:asciiTheme="majorHAnsi" w:hAnsiTheme="majorHAnsi" w:cstheme="majorHAnsi"/>
        </w:rPr>
        <w:t xml:space="preserve">- </w:t>
      </w:r>
      <w:proofErr w:type="gramStart"/>
      <w:r w:rsidRPr="00E5049A">
        <w:rPr>
          <w:rFonts w:asciiTheme="majorHAnsi" w:hAnsiTheme="majorHAnsi" w:cstheme="majorHAnsi"/>
        </w:rPr>
        <w:t>time</w:t>
      </w:r>
      <w:proofErr w:type="gramEnd"/>
      <w:r w:rsidRPr="00E5049A">
        <w:rPr>
          <w:rFonts w:asciiTheme="majorHAnsi" w:hAnsiTheme="majorHAnsi" w:cstheme="majorHAnsi"/>
        </w:rPr>
        <w:t>: The time library provides various time-related functions. In this code, it is used to get the current local time.</w:t>
      </w:r>
    </w:p>
    <w:p w:rsidR="0044198D" w:rsidRPr="00E5049A" w:rsidRDefault="00E5049A">
      <w:pPr>
        <w:rPr>
          <w:rFonts w:asciiTheme="majorHAnsi" w:hAnsiTheme="majorHAnsi" w:cstheme="majorHAnsi"/>
        </w:rPr>
      </w:pPr>
      <w:r w:rsidRPr="00E5049A">
        <w:rPr>
          <w:rFonts w:asciiTheme="majorHAnsi" w:hAnsiTheme="majorHAnsi" w:cstheme="majorHAnsi"/>
        </w:rPr>
        <w:t xml:space="preserve">- </w:t>
      </w:r>
      <w:proofErr w:type="gramStart"/>
      <w:r w:rsidRPr="00E5049A">
        <w:rPr>
          <w:rFonts w:asciiTheme="majorHAnsi" w:hAnsiTheme="majorHAnsi" w:cstheme="majorHAnsi"/>
        </w:rPr>
        <w:t>calendar</w:t>
      </w:r>
      <w:proofErr w:type="gramEnd"/>
      <w:r w:rsidRPr="00E5049A">
        <w:rPr>
          <w:rFonts w:asciiTheme="majorHAnsi" w:hAnsiTheme="majorHAnsi" w:cstheme="majorHAnsi"/>
        </w:rPr>
        <w:t>: The calendar library provides functions related t</w:t>
      </w:r>
      <w:r w:rsidRPr="00E5049A">
        <w:rPr>
          <w:rFonts w:asciiTheme="majorHAnsi" w:hAnsiTheme="majorHAnsi" w:cstheme="majorHAnsi"/>
        </w:rPr>
        <w:t>o calendar operations. In this code, it is used to check if a year is a leap year.</w:t>
      </w:r>
    </w:p>
    <w:p w:rsidR="0044198D" w:rsidRPr="00E5049A" w:rsidRDefault="00E5049A">
      <w:pPr>
        <w:pStyle w:val="Heading2"/>
        <w:rPr>
          <w:rFonts w:cstheme="majorHAnsi"/>
        </w:rPr>
      </w:pPr>
      <w:r w:rsidRPr="00E5049A">
        <w:rPr>
          <w:rFonts w:cstheme="majorHAnsi"/>
        </w:rPr>
        <w:t>Environment Setup</w:t>
      </w:r>
    </w:p>
    <w:p w:rsidR="0044198D" w:rsidRPr="00E5049A" w:rsidRDefault="00E5049A">
      <w:pPr>
        <w:rPr>
          <w:rFonts w:asciiTheme="majorHAnsi" w:hAnsiTheme="majorHAnsi" w:cstheme="majorHAnsi"/>
        </w:rPr>
      </w:pPr>
      <w:r w:rsidRPr="00E5049A">
        <w:rPr>
          <w:rFonts w:asciiTheme="majorHAnsi" w:hAnsiTheme="majorHAnsi" w:cstheme="majorHAnsi"/>
        </w:rPr>
        <w:t>No special environment setup is needed for this program as it only uses Python's standard library.</w:t>
      </w:r>
    </w:p>
    <w:p w:rsidR="0044198D" w:rsidRPr="00E5049A" w:rsidRDefault="00E5049A">
      <w:pPr>
        <w:pStyle w:val="Heading2"/>
        <w:rPr>
          <w:rFonts w:cstheme="majorHAnsi"/>
        </w:rPr>
      </w:pPr>
      <w:r w:rsidRPr="00E5049A">
        <w:rPr>
          <w:rFonts w:cstheme="majorHAnsi"/>
        </w:rPr>
        <w:t>Execution</w:t>
      </w:r>
    </w:p>
    <w:p w:rsidR="0044198D" w:rsidRPr="00E5049A" w:rsidRDefault="00E5049A">
      <w:pPr>
        <w:rPr>
          <w:rFonts w:asciiTheme="majorHAnsi" w:hAnsiTheme="majorHAnsi" w:cstheme="majorHAnsi"/>
        </w:rPr>
      </w:pPr>
      <w:r w:rsidRPr="00E5049A">
        <w:rPr>
          <w:rFonts w:asciiTheme="majorHAnsi" w:hAnsiTheme="majorHAnsi" w:cstheme="majorHAnsi"/>
        </w:rPr>
        <w:t>1. Save the provided code in a file named `day</w:t>
      </w:r>
      <w:r w:rsidRPr="00E5049A">
        <w:rPr>
          <w:rFonts w:asciiTheme="majorHAnsi" w:hAnsiTheme="majorHAnsi" w:cstheme="majorHAnsi"/>
        </w:rPr>
        <w:t>s_lived_calculator.py`.</w:t>
      </w:r>
      <w:r w:rsidRPr="00E5049A">
        <w:rPr>
          <w:rFonts w:asciiTheme="majorHAnsi" w:hAnsiTheme="majorHAnsi" w:cstheme="majorHAnsi"/>
        </w:rPr>
        <w:br/>
        <w:t>2. Open a terminal or command prompt.</w:t>
      </w:r>
      <w:r w:rsidRPr="00E5049A">
        <w:rPr>
          <w:rFonts w:asciiTheme="majorHAnsi" w:hAnsiTheme="majorHAnsi" w:cstheme="majorHAnsi"/>
        </w:rPr>
        <w:br/>
        <w:t>3. Navigate to the directory where `days_lived_calculator.py` is saved.</w:t>
      </w:r>
      <w:r w:rsidRPr="00E5049A">
        <w:rPr>
          <w:rFonts w:asciiTheme="majorHAnsi" w:hAnsiTheme="majorHAnsi" w:cstheme="majorHAnsi"/>
        </w:rPr>
        <w:br/>
        <w:t>4. Run the program using the command:</w:t>
      </w:r>
      <w:r w:rsidRPr="00E5049A">
        <w:rPr>
          <w:rFonts w:asciiTheme="majorHAnsi" w:hAnsiTheme="majorHAnsi" w:cstheme="majorHAnsi"/>
        </w:rPr>
        <w:br/>
        <w:t>```</w:t>
      </w:r>
      <w:r w:rsidRPr="00E5049A">
        <w:rPr>
          <w:rFonts w:asciiTheme="majorHAnsi" w:hAnsiTheme="majorHAnsi" w:cstheme="majorHAnsi"/>
        </w:rPr>
        <w:br/>
        <w:t>python days_lived_calculator.py</w:t>
      </w:r>
      <w:r w:rsidRPr="00E5049A">
        <w:rPr>
          <w:rFonts w:asciiTheme="majorHAnsi" w:hAnsiTheme="majorHAnsi" w:cstheme="majorHAnsi"/>
        </w:rPr>
        <w:br/>
        <w:t>```</w:t>
      </w:r>
      <w:bookmarkStart w:id="0" w:name="_GoBack"/>
      <w:bookmarkEnd w:id="0"/>
    </w:p>
    <w:p w:rsidR="0044198D" w:rsidRPr="00E5049A" w:rsidRDefault="00E5049A">
      <w:pPr>
        <w:pStyle w:val="Heading2"/>
        <w:rPr>
          <w:rFonts w:cstheme="majorHAnsi"/>
        </w:rPr>
      </w:pPr>
      <w:r w:rsidRPr="00E5049A">
        <w:rPr>
          <w:rFonts w:cstheme="majorHAnsi"/>
        </w:rPr>
        <w:t>How It Works</w:t>
      </w:r>
    </w:p>
    <w:p w:rsidR="0044198D" w:rsidRPr="00E5049A" w:rsidRDefault="00E5049A">
      <w:pPr>
        <w:rPr>
          <w:rFonts w:asciiTheme="majorHAnsi" w:hAnsiTheme="majorHAnsi" w:cstheme="majorHAnsi"/>
        </w:rPr>
      </w:pPr>
      <w:r w:rsidRPr="00E5049A">
        <w:rPr>
          <w:rFonts w:asciiTheme="majorHAnsi" w:hAnsiTheme="majorHAnsi" w:cstheme="majorHAnsi"/>
        </w:rPr>
        <w:t xml:space="preserve">1. </w:t>
      </w:r>
      <w:r w:rsidRPr="00E5049A">
        <w:rPr>
          <w:rFonts w:asciiTheme="majorHAnsi" w:hAnsiTheme="majorHAnsi" w:cstheme="majorHAnsi"/>
        </w:rPr>
        <w:t>Function `</w:t>
      </w:r>
      <w:proofErr w:type="spellStart"/>
      <w:proofErr w:type="gramStart"/>
      <w:r w:rsidRPr="00E5049A">
        <w:rPr>
          <w:rFonts w:asciiTheme="majorHAnsi" w:hAnsiTheme="majorHAnsi" w:cstheme="majorHAnsi"/>
        </w:rPr>
        <w:t>judgeLeapYear</w:t>
      </w:r>
      <w:proofErr w:type="spellEnd"/>
      <w:r w:rsidRPr="00E5049A">
        <w:rPr>
          <w:rFonts w:asciiTheme="majorHAnsi" w:hAnsiTheme="majorHAnsi" w:cstheme="majorHAnsi"/>
        </w:rPr>
        <w:t>(</w:t>
      </w:r>
      <w:proofErr w:type="gramEnd"/>
      <w:r w:rsidRPr="00E5049A">
        <w:rPr>
          <w:rFonts w:asciiTheme="majorHAnsi" w:hAnsiTheme="majorHAnsi" w:cstheme="majorHAnsi"/>
        </w:rPr>
        <w:t>ye</w:t>
      </w:r>
      <w:r w:rsidRPr="00E5049A">
        <w:rPr>
          <w:rFonts w:asciiTheme="majorHAnsi" w:hAnsiTheme="majorHAnsi" w:cstheme="majorHAnsi"/>
        </w:rPr>
        <w:t>ar)`:</w:t>
      </w:r>
      <w:r w:rsidRPr="00E5049A">
        <w:rPr>
          <w:rFonts w:asciiTheme="majorHAnsi" w:hAnsiTheme="majorHAnsi" w:cstheme="majorHAnsi"/>
        </w:rPr>
        <w:br/>
        <w:t xml:space="preserve">   - Uses the `isleap` function from the calendar library to check if the given year is a leap year.</w:t>
      </w:r>
      <w:r w:rsidRPr="00E5049A">
        <w:rPr>
          <w:rFonts w:asciiTheme="majorHAnsi" w:hAnsiTheme="majorHAnsi" w:cstheme="majorHAnsi"/>
        </w:rPr>
        <w:br/>
      </w:r>
      <w:r w:rsidRPr="00E5049A">
        <w:rPr>
          <w:rFonts w:asciiTheme="majorHAnsi" w:hAnsiTheme="majorHAnsi" w:cstheme="majorHAnsi"/>
        </w:rPr>
        <w:br/>
        <w:t xml:space="preserve">2. </w:t>
      </w:r>
      <w:r w:rsidRPr="00E5049A">
        <w:rPr>
          <w:rFonts w:asciiTheme="majorHAnsi" w:hAnsiTheme="majorHAnsi" w:cstheme="majorHAnsi"/>
        </w:rPr>
        <w:t>Function `</w:t>
      </w:r>
      <w:proofErr w:type="spellStart"/>
      <w:r w:rsidRPr="00E5049A">
        <w:rPr>
          <w:rFonts w:asciiTheme="majorHAnsi" w:hAnsiTheme="majorHAnsi" w:cstheme="majorHAnsi"/>
        </w:rPr>
        <w:t>month_</w:t>
      </w:r>
      <w:proofErr w:type="gramStart"/>
      <w:r w:rsidRPr="00E5049A">
        <w:rPr>
          <w:rFonts w:asciiTheme="majorHAnsi" w:hAnsiTheme="majorHAnsi" w:cstheme="majorHAnsi"/>
        </w:rPr>
        <w:t>days</w:t>
      </w:r>
      <w:proofErr w:type="spellEnd"/>
      <w:r w:rsidRPr="00E5049A">
        <w:rPr>
          <w:rFonts w:asciiTheme="majorHAnsi" w:hAnsiTheme="majorHAnsi" w:cstheme="majorHAnsi"/>
        </w:rPr>
        <w:t>(</w:t>
      </w:r>
      <w:proofErr w:type="gramEnd"/>
      <w:r w:rsidRPr="00E5049A">
        <w:rPr>
          <w:rFonts w:asciiTheme="majorHAnsi" w:hAnsiTheme="majorHAnsi" w:cstheme="majorHAnsi"/>
        </w:rPr>
        <w:t xml:space="preserve">month, </w:t>
      </w:r>
      <w:proofErr w:type="spellStart"/>
      <w:r w:rsidRPr="00E5049A">
        <w:rPr>
          <w:rFonts w:asciiTheme="majorHAnsi" w:hAnsiTheme="majorHAnsi" w:cstheme="majorHAnsi"/>
        </w:rPr>
        <w:t>leap_year</w:t>
      </w:r>
      <w:proofErr w:type="spellEnd"/>
      <w:r w:rsidRPr="00E5049A">
        <w:rPr>
          <w:rFonts w:asciiTheme="majorHAnsi" w:hAnsiTheme="majorHAnsi" w:cstheme="majorHAnsi"/>
        </w:rPr>
        <w:t>)`:</w:t>
      </w:r>
      <w:r w:rsidRPr="00E5049A">
        <w:rPr>
          <w:rFonts w:asciiTheme="majorHAnsi" w:hAnsiTheme="majorHAnsi" w:cstheme="majorHAnsi"/>
        </w:rPr>
        <w:br/>
        <w:t xml:space="preserve">   - Returns the number of days in the given month, considering whether it is a leap year.</w:t>
      </w:r>
      <w:r w:rsidRPr="00E5049A">
        <w:rPr>
          <w:rFonts w:asciiTheme="majorHAnsi" w:hAnsiTheme="majorHAnsi" w:cstheme="majorHAnsi"/>
        </w:rPr>
        <w:br/>
        <w:t xml:space="preserve">   - Pa</w:t>
      </w:r>
      <w:r w:rsidRPr="00E5049A">
        <w:rPr>
          <w:rFonts w:asciiTheme="majorHAnsi" w:hAnsiTheme="majorHAnsi" w:cstheme="majorHAnsi"/>
        </w:rPr>
        <w:t>rameters: `month` (int): The month number. `leap_year` (bool): Whether it is a leap year.</w:t>
      </w:r>
      <w:r w:rsidRPr="00E5049A">
        <w:rPr>
          <w:rFonts w:asciiTheme="majorHAnsi" w:hAnsiTheme="majorHAnsi" w:cstheme="majorHAnsi"/>
        </w:rPr>
        <w:br/>
      </w:r>
      <w:r w:rsidRPr="00E5049A">
        <w:rPr>
          <w:rFonts w:asciiTheme="majorHAnsi" w:hAnsiTheme="majorHAnsi" w:cstheme="majorHAnsi"/>
        </w:rPr>
        <w:lastRenderedPageBreak/>
        <w:br/>
        <w:t xml:space="preserve">3. </w:t>
      </w:r>
      <w:r w:rsidRPr="00E5049A">
        <w:rPr>
          <w:rFonts w:asciiTheme="majorHAnsi" w:hAnsiTheme="majorHAnsi" w:cstheme="majorHAnsi"/>
        </w:rPr>
        <w:t>User Input:</w:t>
      </w:r>
      <w:r w:rsidRPr="00E5049A">
        <w:rPr>
          <w:rFonts w:asciiTheme="majorHAnsi" w:hAnsiTheme="majorHAnsi" w:cstheme="majorHAnsi"/>
        </w:rPr>
        <w:br/>
        <w:t xml:space="preserve">   - Prompts the user to enter their name and age. The age input is validated to ensure it is an integer.</w:t>
      </w:r>
      <w:r w:rsidRPr="00E5049A">
        <w:rPr>
          <w:rFonts w:asciiTheme="majorHAnsi" w:hAnsiTheme="majorHAnsi" w:cstheme="majorHAnsi"/>
        </w:rPr>
        <w:br/>
      </w:r>
      <w:r w:rsidRPr="00E5049A">
        <w:rPr>
          <w:rFonts w:asciiTheme="majorHAnsi" w:hAnsiTheme="majorHAnsi" w:cstheme="majorHAnsi"/>
        </w:rPr>
        <w:br/>
        <w:t xml:space="preserve">4. </w:t>
      </w:r>
      <w:r w:rsidRPr="00E5049A">
        <w:rPr>
          <w:rFonts w:asciiTheme="majorHAnsi" w:hAnsiTheme="majorHAnsi" w:cstheme="majorHAnsi"/>
        </w:rPr>
        <w:t>Calculate Total Days Lived:</w:t>
      </w:r>
      <w:r w:rsidRPr="00E5049A">
        <w:rPr>
          <w:rFonts w:asciiTheme="majorHAnsi" w:hAnsiTheme="majorHAnsi" w:cstheme="majorHAnsi"/>
        </w:rPr>
        <w:br/>
        <w:t xml:space="preserve">   -</w:t>
      </w:r>
      <w:r w:rsidRPr="00E5049A">
        <w:rPr>
          <w:rFonts w:asciiTheme="majorHAnsi" w:hAnsiTheme="majorHAnsi" w:cstheme="majorHAnsi"/>
        </w:rPr>
        <w:t xml:space="preserve"> Gets the current local time.</w:t>
      </w:r>
      <w:r w:rsidRPr="00E5049A">
        <w:rPr>
          <w:rFonts w:asciiTheme="majorHAnsi" w:hAnsiTheme="majorHAnsi" w:cstheme="majorHAnsi"/>
        </w:rPr>
        <w:br/>
        <w:t xml:space="preserve">   - Calculates the start and end year based on the user's age.</w:t>
      </w:r>
      <w:r w:rsidRPr="00E5049A">
        <w:rPr>
          <w:rFonts w:asciiTheme="majorHAnsi" w:hAnsiTheme="majorHAnsi" w:cstheme="majorHAnsi"/>
        </w:rPr>
        <w:br/>
        <w:t xml:space="preserve">   - Loops through each year and month to calculate the total number of days lived.</w:t>
      </w:r>
      <w:r w:rsidRPr="00E5049A">
        <w:rPr>
          <w:rFonts w:asciiTheme="majorHAnsi" w:hAnsiTheme="majorHAnsi" w:cstheme="majorHAnsi"/>
        </w:rPr>
        <w:br/>
      </w:r>
      <w:r w:rsidRPr="00E5049A">
        <w:rPr>
          <w:rFonts w:asciiTheme="majorHAnsi" w:hAnsiTheme="majorHAnsi" w:cstheme="majorHAnsi"/>
        </w:rPr>
        <w:br/>
        <w:t xml:space="preserve">5. </w:t>
      </w:r>
      <w:r w:rsidRPr="00E5049A">
        <w:rPr>
          <w:rFonts w:asciiTheme="majorHAnsi" w:hAnsiTheme="majorHAnsi" w:cstheme="majorHAnsi"/>
        </w:rPr>
        <w:t>Print Result:</w:t>
      </w:r>
      <w:r w:rsidRPr="00E5049A">
        <w:rPr>
          <w:rFonts w:asciiTheme="majorHAnsi" w:hAnsiTheme="majorHAnsi" w:cstheme="majorHAnsi"/>
        </w:rPr>
        <w:br/>
        <w:t xml:space="preserve">   - Prints the user's age in years, months, and days.</w:t>
      </w:r>
      <w:r w:rsidRPr="00E5049A">
        <w:rPr>
          <w:rFonts w:asciiTheme="majorHAnsi" w:hAnsiTheme="majorHAnsi" w:cstheme="majorHAnsi"/>
        </w:rPr>
        <w:br/>
      </w:r>
    </w:p>
    <w:p w:rsidR="0044198D" w:rsidRPr="00E5049A" w:rsidRDefault="00E5049A">
      <w:pPr>
        <w:pStyle w:val="Heading2"/>
        <w:rPr>
          <w:rFonts w:cstheme="majorHAnsi"/>
        </w:rPr>
      </w:pPr>
      <w:r w:rsidRPr="00E5049A">
        <w:rPr>
          <w:rFonts w:cstheme="majorHAnsi"/>
        </w:rPr>
        <w:t>Output</w:t>
      </w:r>
    </w:p>
    <w:p w:rsidR="0044198D" w:rsidRPr="00E5049A" w:rsidRDefault="00E5049A">
      <w:pPr>
        <w:rPr>
          <w:rFonts w:asciiTheme="majorHAnsi" w:hAnsiTheme="majorHAnsi" w:cstheme="majorHAnsi"/>
        </w:rPr>
      </w:pPr>
      <w:r w:rsidRPr="00E5049A">
        <w:rPr>
          <w:rFonts w:asciiTheme="majorHAnsi" w:hAnsiTheme="majorHAnsi" w:cstheme="majorHAnsi"/>
        </w:rPr>
        <w:t>The program calculates and prints the total number of days a person has lived based on their age and the current date. The output includes the age in years, months, and days.</w:t>
      </w:r>
    </w:p>
    <w:sectPr w:rsidR="0044198D" w:rsidRPr="00E504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198D"/>
    <w:rsid w:val="00AA1D8D"/>
    <w:rsid w:val="00B47730"/>
    <w:rsid w:val="00CB0664"/>
    <w:rsid w:val="00E5049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29237C3-AD93-42F3-A049-AD0DEC36F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3CF600-A719-4831-BF5F-237A384C2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Kali Linux</cp:lastModifiedBy>
  <cp:revision>2</cp:revision>
  <dcterms:created xsi:type="dcterms:W3CDTF">2013-12-23T23:15:00Z</dcterms:created>
  <dcterms:modified xsi:type="dcterms:W3CDTF">2024-08-08T20:27:00Z</dcterms:modified>
  <cp:category/>
</cp:coreProperties>
</file>